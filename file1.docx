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A8B45" w14:textId="77777777" w:rsidR="0060389B" w:rsidRDefault="00220F1C">
      <w:pPr>
        <w:pStyle w:val="Heading1"/>
      </w:pPr>
      <w:r>
        <w:t>Knowledge Transfer Document</w:t>
      </w:r>
    </w:p>
    <w:p w14:paraId="01EDB35B" w14:textId="77777777" w:rsidR="0060389B" w:rsidRDefault="00220F1C">
      <w:pPr>
        <w:pStyle w:val="Heading2"/>
      </w:pPr>
      <w:r>
        <w:t>1. Introduction</w:t>
      </w:r>
    </w:p>
    <w:p w14:paraId="17066302" w14:textId="77777777" w:rsidR="0060389B" w:rsidRDefault="00220F1C">
      <w:r>
        <w:t xml:space="preserve">This document provides knowledge transfer (KT) details regarding the migration of Azure DevOps repositories to </w:t>
      </w:r>
      <w:proofErr w:type="spellStart"/>
      <w:r>
        <w:t>GitLab</w:t>
      </w:r>
      <w:proofErr w:type="spellEnd"/>
      <w:r>
        <w:t xml:space="preserve"> repositories. The task involved overcoming restrictions on direct mirroring due to access limitations in Azure DevOps and successfully setting up a CI/CD pipeline to automate the migration process.</w:t>
      </w:r>
    </w:p>
    <w:p w14:paraId="6B10F900" w14:textId="77777777" w:rsidR="0060389B" w:rsidRDefault="00220F1C">
      <w:pPr>
        <w:pStyle w:val="Heading2"/>
      </w:pPr>
      <w:r>
        <w:t>2. Objective</w:t>
      </w:r>
    </w:p>
    <w:p w14:paraId="052D6B77" w14:textId="77777777" w:rsidR="0060389B" w:rsidRDefault="00220F1C">
      <w:r>
        <w:t xml:space="preserve">The main objective was to migrate multiple repositories from Azure DevOps to </w:t>
      </w:r>
      <w:proofErr w:type="spellStart"/>
      <w:r>
        <w:t>GitLab</w:t>
      </w:r>
      <w:proofErr w:type="spellEnd"/>
      <w:r>
        <w:t xml:space="preserve">, including all </w:t>
      </w:r>
      <w:proofErr w:type="spellStart"/>
      <w:r>
        <w:t>Git</w:t>
      </w:r>
      <w:proofErr w:type="spellEnd"/>
      <w:r>
        <w:t xml:space="preserve"> history, branches, and tags. The process was designed to handle multiple repositories in bulk while ensuring security and automation through CI/CD.</w:t>
      </w:r>
    </w:p>
    <w:p w14:paraId="3A806E73" w14:textId="77777777" w:rsidR="0060389B" w:rsidRDefault="00220F1C">
      <w:pPr>
        <w:pStyle w:val="Heading2"/>
      </w:pPr>
      <w:r>
        <w:t>3. Challenges Faced</w:t>
      </w:r>
    </w:p>
    <w:p w14:paraId="6C1A10C9" w14:textId="77777777" w:rsidR="0060389B" w:rsidRDefault="00220F1C">
      <w:r>
        <w:t>The following challenges were encountered during the migration:</w:t>
      </w:r>
    </w:p>
    <w:p w14:paraId="3F02D526" w14:textId="77777777" w:rsidR="0060389B" w:rsidRDefault="00220F1C">
      <w:r>
        <w:t>- Azure DevOps provided only Read-only access, which prevented direct mirroring through HTTPS.</w:t>
      </w:r>
    </w:p>
    <w:p w14:paraId="6AB7DC75" w14:textId="77777777" w:rsidR="0060389B" w:rsidRDefault="00220F1C">
      <w:r>
        <w:t>- Contribution access was required for direct mirroring, which was not available.</w:t>
      </w:r>
    </w:p>
    <w:p w14:paraId="2A91638D" w14:textId="77777777" w:rsidR="0060389B" w:rsidRDefault="00220F1C">
      <w:r>
        <w:t>- Only SSH cloning was allowed from Azure DevOps.</w:t>
      </w:r>
    </w:p>
    <w:p w14:paraId="26A4D30B" w14:textId="77777777" w:rsidR="0060389B" w:rsidRDefault="00220F1C">
      <w:r>
        <w:t xml:space="preserve">- </w:t>
      </w:r>
      <w:proofErr w:type="spellStart"/>
      <w:r>
        <w:t>GitLab</w:t>
      </w:r>
      <w:proofErr w:type="spellEnd"/>
      <w:r>
        <w:t xml:space="preserve"> had no such restrictions, but the migration process had to be automated.</w:t>
      </w:r>
    </w:p>
    <w:p w14:paraId="1C411707" w14:textId="77777777" w:rsidR="0060389B" w:rsidRDefault="00220F1C">
      <w:pPr>
        <w:pStyle w:val="Heading2"/>
      </w:pPr>
      <w:r>
        <w:t>4. Solution Approach</w:t>
      </w:r>
    </w:p>
    <w:p w14:paraId="081D2CB5" w14:textId="77777777" w:rsidR="0060389B" w:rsidRDefault="00220F1C">
      <w:r>
        <w:t>To address these challenges, the following approach was implemented:</w:t>
      </w:r>
    </w:p>
    <w:p w14:paraId="6248C1F7" w14:textId="77777777" w:rsidR="0060389B" w:rsidRDefault="00220F1C">
      <w:r>
        <w:t>1. Established an SSH connection between Azure DevOps and the Grid server.</w:t>
      </w:r>
      <w:r>
        <w:br/>
        <w:t xml:space="preserve">2. Configured </w:t>
      </w:r>
      <w:proofErr w:type="spellStart"/>
      <w:r>
        <w:t>GitLab</w:t>
      </w:r>
      <w:proofErr w:type="spellEnd"/>
      <w:r>
        <w:t xml:space="preserve"> CI/CD pipeline to automate the mirroring process.</w:t>
      </w:r>
      <w:r>
        <w:br/>
        <w:t>3. Created a YAML pipeline (`.</w:t>
      </w:r>
      <w:proofErr w:type="spellStart"/>
      <w:r>
        <w:t>gitlab-ci.yml</w:t>
      </w:r>
      <w:proofErr w:type="spellEnd"/>
      <w:r>
        <w:t>`) to define the migration stage.</w:t>
      </w:r>
      <w:r>
        <w:br/>
        <w:t>4. Developed a shell script (`</w:t>
      </w:r>
      <w:proofErr w:type="spellStart"/>
      <w:r>
        <w:t>mirror_repos.sh</w:t>
      </w:r>
      <w:proofErr w:type="spellEnd"/>
      <w:r>
        <w:t xml:space="preserve">`) to handle cloning from Azure DevOps and pushing to </w:t>
      </w:r>
      <w:proofErr w:type="spellStart"/>
      <w:r>
        <w:t>GitLab</w:t>
      </w:r>
      <w:proofErr w:type="spellEnd"/>
      <w:r>
        <w:t>.</w:t>
      </w:r>
      <w:r>
        <w:br/>
        <w:t>5. Used a `.</w:t>
      </w:r>
      <w:proofErr w:type="spellStart"/>
      <w:r>
        <w:t>env</w:t>
      </w:r>
      <w:proofErr w:type="spellEnd"/>
      <w:r>
        <w:t xml:space="preserve">` file and </w:t>
      </w:r>
      <w:proofErr w:type="spellStart"/>
      <w:r>
        <w:t>GitLab</w:t>
      </w:r>
      <w:proofErr w:type="spellEnd"/>
      <w:r>
        <w:t xml:space="preserve"> CI/CD variables for secure credential management.</w:t>
      </w:r>
      <w:r>
        <w:br/>
        <w:t>6. Used a `</w:t>
      </w:r>
      <w:proofErr w:type="spellStart"/>
      <w:r>
        <w:t>repos.csv</w:t>
      </w:r>
      <w:proofErr w:type="spellEnd"/>
      <w:r>
        <w:t>` file to define multiple repositories for migration.</w:t>
      </w:r>
      <w:r>
        <w:br/>
        <w:t>7. Integrated a Python script (`</w:t>
      </w:r>
      <w:proofErr w:type="spellStart"/>
      <w:r>
        <w:t>sync_ado_to_gitlab.py</w:t>
      </w:r>
      <w:proofErr w:type="spellEnd"/>
      <w:r>
        <w:t>`) for metadata (issues/PRs) synchronization.</w:t>
      </w:r>
    </w:p>
    <w:p w14:paraId="1C461300" w14:textId="77777777" w:rsidR="0060389B" w:rsidRDefault="00220F1C">
      <w:pPr>
        <w:pStyle w:val="Heading2"/>
      </w:pPr>
      <w:r>
        <w:t>5. Pipeline YAML Configuration</w:t>
      </w:r>
    </w:p>
    <w:p w14:paraId="47539A8D" w14:textId="77777777" w:rsidR="0060389B" w:rsidRDefault="00220F1C">
      <w:r>
        <w:t>Below is the `.</w:t>
      </w:r>
      <w:proofErr w:type="spellStart"/>
      <w:r>
        <w:t>gitlab-ci.yml</w:t>
      </w:r>
      <w:proofErr w:type="spellEnd"/>
      <w:r>
        <w:t>` pipeline configuration used to automate the migration:</w:t>
      </w:r>
    </w:p>
    <w:p w14:paraId="6D5CEBDC" w14:textId="77777777" w:rsidR="0060389B" w:rsidRDefault="00220F1C">
      <w:r>
        <w:t>stages:</w:t>
      </w:r>
      <w:r>
        <w:br/>
        <w:t xml:space="preserve">  - mirror</w:t>
      </w:r>
      <w:r>
        <w:br/>
      </w:r>
      <w:r>
        <w:br/>
      </w:r>
      <w:proofErr w:type="spellStart"/>
      <w:r>
        <w:t>mirror_repos</w:t>
      </w:r>
      <w:proofErr w:type="spellEnd"/>
      <w:r>
        <w:t>:</w:t>
      </w:r>
      <w:r>
        <w:br/>
        <w:t xml:space="preserve">  stage: mirror</w:t>
      </w:r>
      <w:r>
        <w:br/>
        <w:t xml:space="preserve">  image: </w:t>
      </w:r>
      <w:proofErr w:type="spellStart"/>
      <w:r>
        <w:t>alpine:latest</w:t>
      </w:r>
      <w:proofErr w:type="spellEnd"/>
      <w:r>
        <w:br/>
        <w:t xml:space="preserve">  </w:t>
      </w:r>
      <w:proofErr w:type="spellStart"/>
      <w:r>
        <w:t>before_script</w:t>
      </w:r>
      <w:proofErr w:type="spellEnd"/>
      <w:r>
        <w:t>:</w:t>
      </w:r>
      <w:r>
        <w:br/>
        <w:t xml:space="preserve">    - </w:t>
      </w:r>
      <w:proofErr w:type="spellStart"/>
      <w:r>
        <w:t>apk</w:t>
      </w:r>
      <w:proofErr w:type="spellEnd"/>
      <w:r>
        <w:t xml:space="preserve"> add --no-cache </w:t>
      </w:r>
      <w:proofErr w:type="spellStart"/>
      <w:r>
        <w:t>git</w:t>
      </w:r>
      <w:proofErr w:type="spellEnd"/>
      <w:r>
        <w:t xml:space="preserve"> </w:t>
      </w:r>
      <w:proofErr w:type="spellStart"/>
      <w:r>
        <w:t>openssh</w:t>
      </w:r>
      <w:proofErr w:type="spellEnd"/>
      <w:r>
        <w:t xml:space="preserve"> bash</w:t>
      </w:r>
      <w:r>
        <w:br/>
        <w:t xml:space="preserve">    - </w:t>
      </w:r>
      <w:proofErr w:type="spellStart"/>
      <w:r>
        <w:t>mkdir</w:t>
      </w:r>
      <w:proofErr w:type="spellEnd"/>
      <w:r>
        <w:t xml:space="preserve"> -p ~/.</w:t>
      </w:r>
      <w:proofErr w:type="spellStart"/>
      <w:r>
        <w:t>ssh</w:t>
      </w:r>
      <w:proofErr w:type="spellEnd"/>
      <w:r>
        <w:br/>
        <w:t xml:space="preserve">    - </w:t>
      </w:r>
      <w:proofErr w:type="spellStart"/>
      <w:r>
        <w:t>chmod</w:t>
      </w:r>
      <w:proofErr w:type="spellEnd"/>
      <w:r>
        <w:t xml:space="preserve"> 700 ~/.</w:t>
      </w:r>
      <w:proofErr w:type="spellStart"/>
      <w:r>
        <w:t>ssh</w:t>
      </w:r>
      <w:proofErr w:type="spellEnd"/>
      <w:r>
        <w:br/>
        <w:t xml:space="preserve">    - echo "$GITLAB_SSH_PRIVATE_KEY" &gt; ~/.</w:t>
      </w:r>
      <w:proofErr w:type="spellStart"/>
      <w:r>
        <w:t>ssh</w:t>
      </w:r>
      <w:proofErr w:type="spellEnd"/>
      <w:r>
        <w:t>/</w:t>
      </w:r>
      <w:proofErr w:type="spellStart"/>
      <w:r>
        <w:t>id_rsa</w:t>
      </w:r>
      <w:proofErr w:type="spellEnd"/>
      <w:r>
        <w:br/>
        <w:t xml:space="preserve">    - </w:t>
      </w:r>
      <w:proofErr w:type="spellStart"/>
      <w:r>
        <w:t>chmod</w:t>
      </w:r>
      <w:proofErr w:type="spellEnd"/>
      <w:r>
        <w:t xml:space="preserve"> 600 ~/.</w:t>
      </w:r>
      <w:proofErr w:type="spellStart"/>
      <w:r>
        <w:t>ssh</w:t>
      </w:r>
      <w:proofErr w:type="spellEnd"/>
      <w:r>
        <w:t>/</w:t>
      </w:r>
      <w:proofErr w:type="spellStart"/>
      <w:r>
        <w:t>id_rsa</w:t>
      </w:r>
      <w:proofErr w:type="spellEnd"/>
      <w:r>
        <w:br/>
        <w:t xml:space="preserve">    - </w:t>
      </w:r>
      <w:proofErr w:type="spellStart"/>
      <w:r>
        <w:t>ssh-keyscan</w:t>
      </w:r>
      <w:proofErr w:type="spellEnd"/>
      <w:r>
        <w:t xml:space="preserve"> -p 22 -t </w:t>
      </w:r>
      <w:proofErr w:type="spellStart"/>
      <w:r>
        <w:t>rsa</w:t>
      </w:r>
      <w:proofErr w:type="spellEnd"/>
      <w:r>
        <w:t xml:space="preserve"> .com &gt;&gt; ~/.</w:t>
      </w:r>
      <w:proofErr w:type="spellStart"/>
      <w:r>
        <w:t>ssh</w:t>
      </w:r>
      <w:proofErr w:type="spellEnd"/>
      <w:r>
        <w:t>/</w:t>
      </w:r>
      <w:proofErr w:type="spellStart"/>
      <w:r>
        <w:t>known_hosts</w:t>
      </w:r>
      <w:proofErr w:type="spellEnd"/>
      <w:r>
        <w:br/>
        <w:t xml:space="preserve">    - </w:t>
      </w:r>
      <w:proofErr w:type="spellStart"/>
      <w:r>
        <w:t>chmod</w:t>
      </w:r>
      <w:proofErr w:type="spellEnd"/>
      <w:r>
        <w:t xml:space="preserve"> 644 ~/.</w:t>
      </w:r>
      <w:proofErr w:type="spellStart"/>
      <w:r>
        <w:t>ssh</w:t>
      </w:r>
      <w:proofErr w:type="spellEnd"/>
      <w:r>
        <w:t>/</w:t>
      </w:r>
      <w:proofErr w:type="spellStart"/>
      <w:r>
        <w:t>known_hosts</w:t>
      </w:r>
      <w:proofErr w:type="spellEnd"/>
      <w:r>
        <w:br/>
      </w:r>
      <w:r>
        <w:br/>
        <w:t xml:space="preserve">  script:</w:t>
      </w:r>
      <w:r>
        <w:br/>
        <w:t xml:space="preserve">    - echo "Starting Azure to </w:t>
      </w:r>
      <w:proofErr w:type="spellStart"/>
      <w:r>
        <w:t>GitLab</w:t>
      </w:r>
      <w:proofErr w:type="spellEnd"/>
      <w:r>
        <w:t xml:space="preserve"> migration via SSH..."</w:t>
      </w:r>
      <w:r>
        <w:br/>
        <w:t xml:space="preserve">    - bash </w:t>
      </w:r>
      <w:proofErr w:type="spellStart"/>
      <w:r>
        <w:t>mirror_repos.sh</w:t>
      </w:r>
      <w:proofErr w:type="spellEnd"/>
    </w:p>
    <w:p w14:paraId="20D1528E" w14:textId="77777777" w:rsidR="0060389B" w:rsidRDefault="00220F1C">
      <w:pPr>
        <w:pStyle w:val="Heading2"/>
      </w:pPr>
      <w:r>
        <w:t>6. Migration Script (</w:t>
      </w:r>
      <w:proofErr w:type="spellStart"/>
      <w:r>
        <w:t>mirror_repos.sh</w:t>
      </w:r>
      <w:proofErr w:type="spellEnd"/>
      <w:r>
        <w:t>)</w:t>
      </w:r>
    </w:p>
    <w:p w14:paraId="1958E030" w14:textId="77777777" w:rsidR="0060389B" w:rsidRDefault="00220F1C">
      <w:r>
        <w:t>The `</w:t>
      </w:r>
      <w:proofErr w:type="spellStart"/>
      <w:r>
        <w:t>mirror_repos.sh</w:t>
      </w:r>
      <w:proofErr w:type="spellEnd"/>
      <w:r>
        <w:t xml:space="preserve">` script is responsible for cloning repositories from Azure DevOps and pushing them to </w:t>
      </w:r>
      <w:proofErr w:type="spellStart"/>
      <w:r>
        <w:t>GitLab</w:t>
      </w:r>
      <w:proofErr w:type="spellEnd"/>
      <w:r>
        <w:t>. It also triggers the metadata synchronization process:</w:t>
      </w:r>
    </w:p>
    <w:p w14:paraId="019D59AC" w14:textId="77777777" w:rsidR="0060389B" w:rsidRDefault="00220F1C">
      <w:r>
        <w:t>#!/bin/bash</w:t>
      </w:r>
      <w:r>
        <w:br/>
        <w:t>set -</w:t>
      </w:r>
      <w:proofErr w:type="spellStart"/>
      <w:r>
        <w:t>euo</w:t>
      </w:r>
      <w:proofErr w:type="spellEnd"/>
      <w:r>
        <w:t xml:space="preserve"> </w:t>
      </w:r>
      <w:proofErr w:type="spellStart"/>
      <w:r>
        <w:t>pipefail</w:t>
      </w:r>
      <w:proofErr w:type="spellEnd"/>
      <w:r>
        <w:br/>
      </w:r>
      <w:r>
        <w:br/>
        <w:t>ENV_PATH="./.</w:t>
      </w:r>
      <w:proofErr w:type="spellStart"/>
      <w:r>
        <w:t>env</w:t>
      </w:r>
      <w:proofErr w:type="spellEnd"/>
      <w:r>
        <w:t>"</w:t>
      </w:r>
      <w:r>
        <w:br/>
        <w:t>if [[ ! -f "$ENV_PATH" ]]; then</w:t>
      </w:r>
      <w:r>
        <w:br/>
        <w:t xml:space="preserve">  echo "❌ .</w:t>
      </w:r>
      <w:proofErr w:type="spellStart"/>
      <w:r>
        <w:t>env</w:t>
      </w:r>
      <w:proofErr w:type="spellEnd"/>
      <w:r>
        <w:t xml:space="preserve"> file not found in current directory: $(</w:t>
      </w:r>
      <w:proofErr w:type="spellStart"/>
      <w:r>
        <w:t>pwd</w:t>
      </w:r>
      <w:proofErr w:type="spellEnd"/>
      <w:r>
        <w:t>)"</w:t>
      </w:r>
      <w:r>
        <w:br/>
        <w:t xml:space="preserve">  exit 1</w:t>
      </w:r>
      <w:r>
        <w:br/>
        <w:t>fi</w:t>
      </w:r>
      <w:r>
        <w:br/>
      </w:r>
      <w:r>
        <w:br/>
        <w:t>source "$ENV_PATH"</w:t>
      </w:r>
      <w:r>
        <w:br/>
      </w:r>
      <w:r>
        <w:br/>
        <w:t>log() { echo -e "\n[$(date '+%Y-%m-%d %H:%M:%S')] $1"; }</w:t>
      </w:r>
      <w:r>
        <w:br/>
      </w:r>
      <w:r>
        <w:br/>
        <w:t>: "${AZURE_PAT:?Missing AZURE_PAT}"</w:t>
      </w:r>
      <w:r>
        <w:br/>
        <w:t>: "${AZURE_URL:?Missing AZURE_URL}"</w:t>
      </w:r>
      <w:r>
        <w:br/>
        <w:t>: "${AZURE_ORG:?Missing AZURE_ORG}"</w:t>
      </w:r>
      <w:r>
        <w:br/>
        <w:t>: "${AZURE_PROJECT:?Missing AZURE_PROJECT}"</w:t>
      </w:r>
      <w:r>
        <w:br/>
        <w:t>: "${GITLAB_TOKEN:?Missing GITLAB_TOKEN}"</w:t>
      </w:r>
      <w:r>
        <w:br/>
        <w:t>: "${GITLAB_URL:?Missing GITLAB_URL}"</w:t>
      </w:r>
      <w:r>
        <w:br/>
        <w:t>: "${GITLAB_NAMESPACE:?Missing GITLAB_NAMESPACE}"</w:t>
      </w:r>
      <w:r>
        <w:br/>
      </w:r>
      <w:r>
        <w:br/>
        <w:t xml:space="preserve">if [[ ! </w:t>
      </w:r>
      <w:r>
        <w:t xml:space="preserve">-f </w:t>
      </w:r>
      <w:proofErr w:type="spellStart"/>
      <w:r>
        <w:t>repos.csv</w:t>
      </w:r>
      <w:proofErr w:type="spellEnd"/>
      <w:r>
        <w:t xml:space="preserve"> ]]; then</w:t>
      </w:r>
      <w:r>
        <w:br/>
        <w:t xml:space="preserve">  echo "❌ </w:t>
      </w:r>
      <w:proofErr w:type="spellStart"/>
      <w:r>
        <w:t>repos.csv</w:t>
      </w:r>
      <w:proofErr w:type="spellEnd"/>
      <w:r>
        <w:t xml:space="preserve"> not found!"</w:t>
      </w:r>
      <w:r>
        <w:br/>
        <w:t xml:space="preserve">  exit 1</w:t>
      </w:r>
      <w:r>
        <w:br/>
        <w:t>fi</w:t>
      </w:r>
      <w:r>
        <w:br/>
      </w:r>
      <w:r>
        <w:br/>
        <w:t>while IFS=',' read -r AZ_REPO GL_REPO || [[ -n "$AZ_REPO" ]]; do</w:t>
      </w:r>
      <w:r>
        <w:br/>
        <w:t xml:space="preserve">  [[ "$AZ_REPO" =~ ^#.*$ || -z "$AZ_REPO" ]] &amp;&amp; continue</w:t>
      </w:r>
      <w:r>
        <w:br/>
      </w:r>
      <w:r>
        <w:br/>
        <w:t xml:space="preserve">  log "</w:t>
      </w:r>
      <w:r>
        <w:t>🔁</w:t>
      </w:r>
      <w:r>
        <w:t xml:space="preserve"> Starting migration: $AZ_REPO → $GL_REPO"</w:t>
      </w:r>
      <w:r>
        <w:br/>
        <w:t xml:space="preserve">  FOLDER="repo_${AZ_REPO}_$$"</w:t>
      </w:r>
      <w:r>
        <w:br/>
        <w:t xml:space="preserve">  AZ_REPO_URL="$AZURE_URL/$AZURE_ORG/$AZURE_PROJECT/_</w:t>
      </w:r>
      <w:proofErr w:type="spellStart"/>
      <w:r>
        <w:t>git</w:t>
      </w:r>
      <w:proofErr w:type="spellEnd"/>
      <w:r>
        <w:t>/$AZ_REPO"</w:t>
      </w:r>
      <w:r>
        <w:br/>
        <w:t xml:space="preserve">  </w:t>
      </w:r>
      <w:proofErr w:type="spellStart"/>
      <w:r>
        <w:t>git</w:t>
      </w:r>
      <w:proofErr w:type="spellEnd"/>
      <w:r>
        <w:t xml:space="preserve"> clone --mirror "https://$AZURE_PAT@$AZ_REPO_URL" "$FOLDER" || { log "❌ Clone failed"; exit 1; }</w:t>
      </w:r>
      <w:r>
        <w:br/>
      </w:r>
      <w:r>
        <w:br/>
        <w:t xml:space="preserve">  cd "$FOLDER"</w:t>
      </w:r>
      <w:r>
        <w:br/>
        <w:t xml:space="preserve">  GL_REPO_URL="$GITLAB_URL/$GITLAB_NAMESPACE/$</w:t>
      </w:r>
      <w:proofErr w:type="spellStart"/>
      <w:r>
        <w:t>GL_REPO.gi</w:t>
      </w:r>
      <w:r>
        <w:t>t</w:t>
      </w:r>
      <w:proofErr w:type="spellEnd"/>
      <w:r>
        <w:t>"</w:t>
      </w:r>
      <w:r>
        <w:br/>
        <w:t xml:space="preserve">  </w:t>
      </w:r>
      <w:proofErr w:type="spellStart"/>
      <w:r>
        <w:t>git</w:t>
      </w:r>
      <w:proofErr w:type="spellEnd"/>
      <w:r>
        <w:t xml:space="preserve"> remote set-</w:t>
      </w:r>
      <w:proofErr w:type="spellStart"/>
      <w:r>
        <w:t>url</w:t>
      </w:r>
      <w:proofErr w:type="spellEnd"/>
      <w:r>
        <w:t xml:space="preserve"> origin "https://oauth2:$GITLAB_TOKEN@$GL_REPO_URL"</w:t>
      </w:r>
      <w:r>
        <w:br/>
        <w:t xml:space="preserve">  </w:t>
      </w:r>
      <w:proofErr w:type="spellStart"/>
      <w:r>
        <w:t>git</w:t>
      </w:r>
      <w:proofErr w:type="spellEnd"/>
      <w:r>
        <w:t xml:space="preserve"> push --mirror || { log "❌ Push failed"; exit 1; }</w:t>
      </w:r>
      <w:r>
        <w:br/>
        <w:t xml:space="preserve">  cd ..</w:t>
      </w:r>
      <w:r>
        <w:br/>
        <w:t xml:space="preserve">  </w:t>
      </w:r>
      <w:proofErr w:type="spellStart"/>
      <w:r>
        <w:t>rm</w:t>
      </w:r>
      <w:proofErr w:type="spellEnd"/>
      <w:r>
        <w:t xml:space="preserve"> -</w:t>
      </w:r>
      <w:proofErr w:type="spellStart"/>
      <w:r>
        <w:t>rf</w:t>
      </w:r>
      <w:proofErr w:type="spellEnd"/>
      <w:r>
        <w:t xml:space="preserve"> "$FOLDER"</w:t>
      </w:r>
      <w:r>
        <w:br/>
      </w:r>
      <w:r>
        <w:br/>
        <w:t xml:space="preserve">  AZURE_REPO="$AZ_REPO" GITLAB_REPO="$GL_REPO" python3 </w:t>
      </w:r>
      <w:proofErr w:type="spellStart"/>
      <w:r>
        <w:t>sync_ado_to_gitlab.py</w:t>
      </w:r>
      <w:proofErr w:type="spellEnd"/>
      <w:r>
        <w:t xml:space="preserve"> || log "⚠</w:t>
      </w:r>
      <w:r>
        <w:t>️</w:t>
      </w:r>
      <w:r>
        <w:t xml:space="preserve"> Python sync failed for $AZ_REPO"</w:t>
      </w:r>
      <w:r>
        <w:br/>
        <w:t xml:space="preserve">  log "✅ Completed: $AZ_REPO → $GL_REPO"</w:t>
      </w:r>
      <w:r>
        <w:br/>
        <w:t xml:space="preserve">done &lt; </w:t>
      </w:r>
      <w:proofErr w:type="spellStart"/>
      <w:r>
        <w:t>repos.csv</w:t>
      </w:r>
      <w:proofErr w:type="spellEnd"/>
    </w:p>
    <w:p w14:paraId="0C85D2DC" w14:textId="77777777" w:rsidR="0060389B" w:rsidRDefault="00220F1C">
      <w:pPr>
        <w:pStyle w:val="Heading2"/>
      </w:pPr>
      <w:r>
        <w:t>7. Repository Mapping (</w:t>
      </w:r>
      <w:proofErr w:type="spellStart"/>
      <w:r>
        <w:t>repos.csv</w:t>
      </w:r>
      <w:proofErr w:type="spellEnd"/>
      <w:r>
        <w:t>)</w:t>
      </w:r>
    </w:p>
    <w:p w14:paraId="04F6FE52" w14:textId="77777777" w:rsidR="0060389B" w:rsidRDefault="00220F1C">
      <w:r>
        <w:t>The `</w:t>
      </w:r>
      <w:proofErr w:type="spellStart"/>
      <w:r>
        <w:t>repos.csv</w:t>
      </w:r>
      <w:proofErr w:type="spellEnd"/>
      <w:r>
        <w:t xml:space="preserve">` file is used to specify multiple repositories for migration. Each row contains the Azure DevOps repo name and the corresponding </w:t>
      </w:r>
      <w:proofErr w:type="spellStart"/>
      <w:r>
        <w:t>GitLab</w:t>
      </w:r>
      <w:proofErr w:type="spellEnd"/>
      <w:r>
        <w:t xml:space="preserve"> repo name:</w:t>
      </w:r>
    </w:p>
    <w:p w14:paraId="128737D7" w14:textId="77777777" w:rsidR="0060389B" w:rsidRDefault="00220F1C">
      <w:r>
        <w:t>Example format:</w:t>
      </w:r>
      <w:r>
        <w:br/>
      </w:r>
      <w:r>
        <w:br/>
        <w:t>azure-repo-1,gitlab-repo-1</w:t>
      </w:r>
      <w:r>
        <w:br/>
        <w:t>azure-repo-2,gitlab-repo-2</w:t>
      </w:r>
    </w:p>
    <w:p w14:paraId="6875FD18" w14:textId="77777777" w:rsidR="0060389B" w:rsidRDefault="00220F1C">
      <w:pPr>
        <w:pStyle w:val="Heading2"/>
      </w:pPr>
      <w:r>
        <w:t>8. Migration Process Flow</w:t>
      </w:r>
    </w:p>
    <w:p w14:paraId="117B7CF1" w14:textId="77777777" w:rsidR="0060389B" w:rsidRDefault="00220F1C">
      <w:r>
        <w:t>1. Define repositories in `</w:t>
      </w:r>
      <w:proofErr w:type="spellStart"/>
      <w:r>
        <w:t>repos.csv</w:t>
      </w:r>
      <w:proofErr w:type="spellEnd"/>
      <w:r>
        <w:t>`.</w:t>
      </w:r>
      <w:r>
        <w:br/>
        <w:t>2. Configure `.</w:t>
      </w:r>
      <w:proofErr w:type="spellStart"/>
      <w:r>
        <w:t>env</w:t>
      </w:r>
      <w:proofErr w:type="spellEnd"/>
      <w:r>
        <w:t>` with required environment variables.</w:t>
      </w:r>
      <w:r>
        <w:br/>
        <w:t xml:space="preserve">3. Push code to </w:t>
      </w:r>
      <w:proofErr w:type="spellStart"/>
      <w:r>
        <w:t>GitLab</w:t>
      </w:r>
      <w:proofErr w:type="spellEnd"/>
      <w:r>
        <w:t xml:space="preserve"> which triggers the pipeline.</w:t>
      </w:r>
      <w:r>
        <w:br/>
        <w:t>4. Pipeline runs `</w:t>
      </w:r>
      <w:proofErr w:type="spellStart"/>
      <w:r>
        <w:t>mirror_repos.sh</w:t>
      </w:r>
      <w:proofErr w:type="spellEnd"/>
      <w:r>
        <w:t>` script.</w:t>
      </w:r>
      <w:r>
        <w:br/>
        <w:t xml:space="preserve">5. Script clones Azure repo and pushes to </w:t>
      </w:r>
      <w:proofErr w:type="spellStart"/>
      <w:r>
        <w:t>GitLab</w:t>
      </w:r>
      <w:proofErr w:type="spellEnd"/>
      <w:r>
        <w:t>.</w:t>
      </w:r>
      <w:r>
        <w:br/>
        <w:t>6. Metadata synchronization is performed.</w:t>
      </w:r>
      <w:r>
        <w:br/>
        <w:t>7. Logs confirm success or highlight failures.</w:t>
      </w:r>
    </w:p>
    <w:p w14:paraId="4974E50B" w14:textId="77777777" w:rsidR="0060389B" w:rsidRDefault="00220F1C">
      <w:pPr>
        <w:pStyle w:val="Heading2"/>
      </w:pPr>
      <w:r>
        <w:t>9. Reusability</w:t>
      </w:r>
    </w:p>
    <w:p w14:paraId="2483B961" w14:textId="77777777" w:rsidR="0060389B" w:rsidRDefault="00220F1C">
      <w:r>
        <w:t xml:space="preserve">The same process can be repeated for another </w:t>
      </w:r>
      <w:proofErr w:type="spellStart"/>
      <w:r>
        <w:t>GitLab</w:t>
      </w:r>
      <w:proofErr w:type="spellEnd"/>
      <w:r>
        <w:t xml:space="preserve"> group by updating:</w:t>
      </w:r>
      <w:r>
        <w:br/>
        <w:t xml:space="preserve">- </w:t>
      </w:r>
      <w:proofErr w:type="spellStart"/>
      <w:r>
        <w:t>GitLab</w:t>
      </w:r>
      <w:proofErr w:type="spellEnd"/>
      <w:r>
        <w:t>-related environment variables in `.</w:t>
      </w:r>
      <w:proofErr w:type="spellStart"/>
      <w:r>
        <w:t>env</w:t>
      </w:r>
      <w:proofErr w:type="spellEnd"/>
      <w:r>
        <w:t>`.</w:t>
      </w:r>
      <w:r>
        <w:br/>
        <w:t>- Repository mappings in `</w:t>
      </w:r>
      <w:proofErr w:type="spellStart"/>
      <w:r>
        <w:t>repos.csv</w:t>
      </w:r>
      <w:proofErr w:type="spellEnd"/>
      <w:r>
        <w:t>`.</w:t>
      </w:r>
      <w:r>
        <w:br/>
        <w:t>This ensures scalability and flexibility for future migrations.</w:t>
      </w:r>
    </w:p>
    <w:p w14:paraId="6C6B84AB" w14:textId="77777777" w:rsidR="0060389B" w:rsidRDefault="00220F1C">
      <w:pPr>
        <w:pStyle w:val="Heading2"/>
      </w:pPr>
      <w:r>
        <w:t>10. Conclusion</w:t>
      </w:r>
    </w:p>
    <w:p w14:paraId="73CD8A6E" w14:textId="77777777" w:rsidR="0060389B" w:rsidRDefault="00220F1C">
      <w:r>
        <w:t xml:space="preserve">The migration process from Azure DevOps to </w:t>
      </w:r>
      <w:proofErr w:type="spellStart"/>
      <w:r>
        <w:t>GitLab</w:t>
      </w:r>
      <w:proofErr w:type="spellEnd"/>
      <w:r>
        <w:t xml:space="preserve"> was successfully implemented using a CI/CD pipeline. The approach allows bulk migration of repositories while ensuring security, automation, and scalability. Screenshots of the pipeline execution, logs, and repository structures can be added to this document for further clarity.</w:t>
      </w:r>
    </w:p>
    <w:p w14:paraId="2F4496F9" w14:textId="77777777" w:rsidR="0060389B" w:rsidRDefault="00220F1C">
      <w:pPr>
        <w:pStyle w:val="Heading2"/>
      </w:pPr>
      <w:r>
        <w:t>11. Migration Flow Diagram</w:t>
      </w:r>
    </w:p>
    <w:p w14:paraId="75608F6B" w14:textId="77777777" w:rsidR="0060389B" w:rsidRDefault="00220F1C">
      <w:r>
        <w:t xml:space="preserve">The following diagram illustrates the end-to-end migration process from Azure DevOps to </w:t>
      </w:r>
      <w:proofErr w:type="spellStart"/>
      <w:r>
        <w:t>GitLab</w:t>
      </w:r>
      <w:proofErr w:type="spellEnd"/>
      <w:r>
        <w:t xml:space="preserve"> using the CI/CD pipeline and custom scripts:</w:t>
      </w:r>
    </w:p>
    <w:p w14:paraId="146AE838" w14:textId="69C00E05" w:rsidR="0060389B" w:rsidRDefault="00220F1C">
      <w:r>
        <w:rPr>
          <w:noProof/>
        </w:rPr>
        <w:drawing>
          <wp:inline distT="0" distB="0" distL="0" distR="0" wp14:anchorId="645B78D8" wp14:editId="2437E1C5">
            <wp:extent cx="5029200" cy="3807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_flowchart.png"/>
                    <pic:cNvPicPr/>
                  </pic:nvPicPr>
                  <pic:blipFill>
                    <a:blip r:embed="rId6"/>
                    <a:stretch>
                      <a:fillRect/>
                    </a:stretch>
                  </pic:blipFill>
                  <pic:spPr>
                    <a:xfrm>
                      <a:off x="0" y="0"/>
                      <a:ext cx="5029200" cy="3807262"/>
                    </a:xfrm>
                    <a:prstGeom prst="rect">
                      <a:avLst/>
                    </a:prstGeom>
                  </pic:spPr>
                </pic:pic>
              </a:graphicData>
            </a:graphic>
          </wp:inline>
        </w:drawing>
      </w:r>
    </w:p>
    <w:p w14:paraId="0E175341" w14:textId="35707F1A" w:rsidR="00577DBC" w:rsidRDefault="00577DBC">
      <w:r>
        <w:t>Okay, I will provide the full, clean text for the entire document in a single response, ensuring it’s free of any markdown formatting for easy copying into Word.</w:t>
      </w:r>
    </w:p>
    <w:p w14:paraId="2FE18FC6" w14:textId="77777777" w:rsidR="00577DBC" w:rsidRDefault="00577DBC">
      <w:pPr>
        <w:pBdr>
          <w:bottom w:val="single" w:sz="6" w:space="1" w:color="auto"/>
        </w:pBdr>
      </w:pPr>
    </w:p>
    <w:p w14:paraId="16DF0812" w14:textId="77777777" w:rsidR="00577DBC" w:rsidRDefault="00577DBC"/>
    <w:p w14:paraId="0545658C" w14:textId="77777777" w:rsidR="00577DBC" w:rsidRDefault="00577DBC">
      <w:r>
        <w:t xml:space="preserve">Knowledge Transition Document: Azure DevOps to </w:t>
      </w:r>
      <w:proofErr w:type="spellStart"/>
      <w:r>
        <w:t>GitLab</w:t>
      </w:r>
      <w:proofErr w:type="spellEnd"/>
      <w:r>
        <w:t xml:space="preserve"> Repository Migration</w:t>
      </w:r>
    </w:p>
    <w:p w14:paraId="52555884" w14:textId="77777777" w:rsidR="00577DBC" w:rsidRDefault="00577DBC"/>
    <w:p w14:paraId="2F31A3AF" w14:textId="77777777" w:rsidR="00577DBC" w:rsidRDefault="00577DBC">
      <w:r>
        <w:t>Document Version: 1.0</w:t>
      </w:r>
    </w:p>
    <w:p w14:paraId="1E614159" w14:textId="77777777" w:rsidR="00577DBC" w:rsidRDefault="00577DBC">
      <w:r>
        <w:t>Date: [Date of KT]</w:t>
      </w:r>
    </w:p>
    <w:p w14:paraId="1414C5D5" w14:textId="77777777" w:rsidR="00577DBC" w:rsidRDefault="00577DBC">
      <w:r>
        <w:t>Prepared By: [Your Name]</w:t>
      </w:r>
    </w:p>
    <w:p w14:paraId="7BF62F54" w14:textId="77777777" w:rsidR="00577DBC" w:rsidRDefault="00577DBC">
      <w:r>
        <w:t>KT Recipient(s): [Client Name/Team]</w:t>
      </w:r>
    </w:p>
    <w:p w14:paraId="2E829723" w14:textId="77777777" w:rsidR="00577DBC" w:rsidRDefault="00577DBC"/>
    <w:p w14:paraId="62ECE9A9" w14:textId="37C8CE34" w:rsidR="00577DBC" w:rsidRDefault="00577DBC" w:rsidP="00577DBC">
      <w:pPr>
        <w:pStyle w:val="ListParagraph"/>
        <w:numPr>
          <w:ilvl w:val="0"/>
          <w:numId w:val="11"/>
        </w:numPr>
      </w:pPr>
      <w:r>
        <w:t>Introduction &amp; Objective</w:t>
      </w:r>
    </w:p>
    <w:p w14:paraId="35CCF154" w14:textId="77777777" w:rsidR="00577DBC" w:rsidRDefault="00577DBC"/>
    <w:p w14:paraId="125303CD" w14:textId="77777777" w:rsidR="00577DBC" w:rsidRDefault="00577DBC">
      <w:r>
        <w:t xml:space="preserve">This document provides a comprehensive knowledge transfer for the automated migration process of </w:t>
      </w:r>
      <w:proofErr w:type="spellStart"/>
      <w:r>
        <w:t>Git</w:t>
      </w:r>
      <w:proofErr w:type="spellEnd"/>
      <w:r>
        <w:t xml:space="preserve"> repositories from Azure DevOps (ADO) to </w:t>
      </w:r>
      <w:proofErr w:type="spellStart"/>
      <w:r>
        <w:t>GitLab</w:t>
      </w:r>
      <w:proofErr w:type="spellEnd"/>
      <w:r>
        <w:t xml:space="preserve">. The primary objective was to design a robust, repeatable, and secure pipeline within </w:t>
      </w:r>
      <w:proofErr w:type="spellStart"/>
      <w:r>
        <w:t>GitLab</w:t>
      </w:r>
      <w:proofErr w:type="spellEnd"/>
      <w:r>
        <w:t xml:space="preserve"> CI/CD that overcomes access limitations in the source ADO instance.</w:t>
      </w:r>
    </w:p>
    <w:p w14:paraId="15C5929C" w14:textId="77777777" w:rsidR="00577DBC" w:rsidRDefault="00577DBC"/>
    <w:p w14:paraId="57963AEB" w14:textId="77777777" w:rsidR="00577DBC" w:rsidRDefault="00577DBC">
      <w:r>
        <w:t xml:space="preserve">Key Challenge Addressed: The source Azure DevOps repositories had read-only access and could not be mirrored directly via HTTPS. The solution leverages SSH connectivity to clone the code and push it to the unrestricted </w:t>
      </w:r>
      <w:proofErr w:type="spellStart"/>
      <w:r>
        <w:t>GitLab</w:t>
      </w:r>
      <w:proofErr w:type="spellEnd"/>
      <w:r>
        <w:t xml:space="preserve"> instance.</w:t>
      </w:r>
    </w:p>
    <w:p w14:paraId="395F37D1" w14:textId="77777777" w:rsidR="00577DBC" w:rsidRDefault="00577DBC"/>
    <w:p w14:paraId="14ED1CBA" w14:textId="357156AD" w:rsidR="00577DBC" w:rsidRDefault="00577DBC" w:rsidP="00577DBC">
      <w:pPr>
        <w:pStyle w:val="ListParagraph"/>
        <w:numPr>
          <w:ilvl w:val="0"/>
          <w:numId w:val="11"/>
        </w:numPr>
      </w:pPr>
      <w:r>
        <w:t>Solution Architecture &amp; Workflow</w:t>
      </w:r>
    </w:p>
    <w:p w14:paraId="6773D034" w14:textId="77777777" w:rsidR="00577DBC" w:rsidRDefault="00577DBC"/>
    <w:p w14:paraId="6107436A" w14:textId="77777777" w:rsidR="00577DBC" w:rsidRDefault="00577DBC">
      <w:r>
        <w:t xml:space="preserve">The solution uses a </w:t>
      </w:r>
      <w:proofErr w:type="spellStart"/>
      <w:r>
        <w:t>GitLab</w:t>
      </w:r>
      <w:proofErr w:type="spellEnd"/>
      <w:r>
        <w:t xml:space="preserve"> CI/CD pipeline to execute a script that performs the following steps for each repository listed in a configuration file:</w:t>
      </w:r>
    </w:p>
    <w:p w14:paraId="6EB22241" w14:textId="77777777" w:rsidR="00577DBC" w:rsidRDefault="00577DBC"/>
    <w:p w14:paraId="42D91545" w14:textId="77777777" w:rsidR="00577DBC" w:rsidRDefault="00577DBC">
      <w:r>
        <w:t>1.  Setup: Configures the pipeline runner with necessary tools (</w:t>
      </w:r>
      <w:proofErr w:type="spellStart"/>
      <w:r>
        <w:t>Git</w:t>
      </w:r>
      <w:proofErr w:type="spellEnd"/>
      <w:r>
        <w:t>, SSH) and credentials.</w:t>
      </w:r>
    </w:p>
    <w:p w14:paraId="1D11C312" w14:textId="77777777" w:rsidR="00577DBC" w:rsidRDefault="00577DBC">
      <w:r>
        <w:t>2.  Clone: Securely clones the entire repository from Azure DevOps using a Personal Access Token (PAT).</w:t>
      </w:r>
    </w:p>
    <w:p w14:paraId="4D755C8F" w14:textId="77777777" w:rsidR="00577DBC" w:rsidRDefault="00577DBC">
      <w:r>
        <w:t xml:space="preserve">3.  Push: Mirrors the cloned repository to the target </w:t>
      </w:r>
      <w:proofErr w:type="spellStart"/>
      <w:r>
        <w:t>GitLab</w:t>
      </w:r>
      <w:proofErr w:type="spellEnd"/>
      <w:r>
        <w:t xml:space="preserve"> project using a </w:t>
      </w:r>
      <w:proofErr w:type="spellStart"/>
      <w:r>
        <w:t>GitLab</w:t>
      </w:r>
      <w:proofErr w:type="spellEnd"/>
      <w:r>
        <w:t xml:space="preserve"> token.</w:t>
      </w:r>
    </w:p>
    <w:p w14:paraId="2A6CBDAE" w14:textId="77777777" w:rsidR="00577DBC" w:rsidRDefault="00577DBC">
      <w:r>
        <w:t>4.  Metadata Sync (Optional): Executes a secondary script (</w:t>
      </w:r>
      <w:proofErr w:type="spellStart"/>
      <w:r>
        <w:t>sync_ado_to_gitlab.py</w:t>
      </w:r>
      <w:proofErr w:type="spellEnd"/>
      <w:r>
        <w:t>) to migrate items like Issues and Pull Requests.</w:t>
      </w:r>
    </w:p>
    <w:p w14:paraId="28B58CFC" w14:textId="77777777" w:rsidR="00577DBC" w:rsidRDefault="00577DBC">
      <w:r>
        <w:t>5.  Cleanup: Removes the temporary local clone.</w:t>
      </w:r>
    </w:p>
    <w:p w14:paraId="57EE720B" w14:textId="77777777" w:rsidR="00577DBC" w:rsidRDefault="00577DBC"/>
    <w:p w14:paraId="7199E94F" w14:textId="77777777" w:rsidR="00577DBC" w:rsidRDefault="00577DBC">
      <w:r>
        <w:t>This process is designed to be executed for multiple repositories in sequence by reading from a CSV file.</w:t>
      </w:r>
    </w:p>
    <w:p w14:paraId="38986952" w14:textId="77777777" w:rsidR="00577DBC" w:rsidRDefault="00577DBC"/>
    <w:p w14:paraId="4A0D3EBD" w14:textId="77777777" w:rsidR="00577DBC" w:rsidRDefault="00577DBC">
      <w:r>
        <w:t>High-Level Workflow Diagram:</w:t>
      </w:r>
    </w:p>
    <w:p w14:paraId="792CAB3A" w14:textId="77777777" w:rsidR="00577DBC" w:rsidRDefault="00577DBC">
      <w:r>
        <w:t>(Please insert a screenshot here.)</w:t>
      </w:r>
    </w:p>
    <w:p w14:paraId="41B1D6B7" w14:textId="77777777" w:rsidR="00577DBC" w:rsidRDefault="00577DBC"/>
    <w:p w14:paraId="5E87140E" w14:textId="52582AF7" w:rsidR="00577DBC" w:rsidRDefault="00577DBC" w:rsidP="00577DBC">
      <w:pPr>
        <w:pStyle w:val="ListParagraph"/>
        <w:numPr>
          <w:ilvl w:val="0"/>
          <w:numId w:val="11"/>
        </w:numPr>
      </w:pPr>
      <w:r>
        <w:t>Prerequisites &amp; Configuration</w:t>
      </w:r>
    </w:p>
    <w:p w14:paraId="7F19344D" w14:textId="77777777" w:rsidR="00577DBC" w:rsidRDefault="00577DBC"/>
    <w:p w14:paraId="04F8584D" w14:textId="77777777" w:rsidR="00577DBC" w:rsidRDefault="00577DBC">
      <w:r>
        <w:t>Before executing the migration, the following must be set up:</w:t>
      </w:r>
    </w:p>
    <w:p w14:paraId="46602BDC" w14:textId="77777777" w:rsidR="00577DBC" w:rsidRDefault="00577DBC"/>
    <w:p w14:paraId="727F5F00" w14:textId="41687611" w:rsidR="00577DBC" w:rsidRDefault="00577DBC" w:rsidP="00577DBC">
      <w:pPr>
        <w:pStyle w:val="ListParagraph"/>
        <w:numPr>
          <w:ilvl w:val="1"/>
          <w:numId w:val="11"/>
        </w:numPr>
      </w:pPr>
      <w:proofErr w:type="spellStart"/>
      <w:r>
        <w:t>GitLab</w:t>
      </w:r>
      <w:proofErr w:type="spellEnd"/>
      <w:r>
        <w:t xml:space="preserve"> CI/CD Variables</w:t>
      </w:r>
    </w:p>
    <w:p w14:paraId="1B6C792A" w14:textId="24FE4EF2" w:rsidR="00577DBC" w:rsidRDefault="00577DBC">
      <w:r>
        <w:t xml:space="preserve">The following sensitive values are stored as Protected/Masked Variables in the </w:t>
      </w:r>
      <w:proofErr w:type="spellStart"/>
      <w:r>
        <w:t>GitLab</w:t>
      </w:r>
      <w:proofErr w:type="spellEnd"/>
      <w:r>
        <w:t xml:space="preserve"> project’s Settings &gt; CI/CD &gt; Variables section.</w:t>
      </w:r>
    </w:p>
    <w:p w14:paraId="2B7104F8" w14:textId="77777777" w:rsidR="00577DBC" w:rsidRDefault="00577DBC"/>
    <w:p w14:paraId="29D8673A" w14:textId="77777777" w:rsidR="00577DBC" w:rsidRDefault="00577DBC">
      <w:r>
        <w:t>Variable Name: AZURE_PAT</w:t>
      </w:r>
    </w:p>
    <w:p w14:paraId="6DFCDA55" w14:textId="77777777" w:rsidR="00577DBC" w:rsidRDefault="00577DBC">
      <w:r>
        <w:t>Description: Azure DevOps Personal Access Token with Code (Read) scope.</w:t>
      </w:r>
    </w:p>
    <w:p w14:paraId="1850ECE9" w14:textId="77777777" w:rsidR="00577DBC" w:rsidRDefault="00577DBC"/>
    <w:p w14:paraId="739D6E0C" w14:textId="77777777" w:rsidR="00577DBC" w:rsidRDefault="00577DBC">
      <w:r>
        <w:t>Variable Name: AZURE_URL</w:t>
      </w:r>
    </w:p>
    <w:p w14:paraId="7993C688" w14:textId="77777777" w:rsidR="00577DBC" w:rsidRDefault="00577DBC">
      <w:r>
        <w:t>Description: Base URL of your Azure DevOps organization.</w:t>
      </w:r>
    </w:p>
    <w:p w14:paraId="35343922" w14:textId="77777777" w:rsidR="00577DBC" w:rsidRDefault="00577DBC"/>
    <w:p w14:paraId="2F808C38" w14:textId="77777777" w:rsidR="00577DBC" w:rsidRDefault="00577DBC">
      <w:r>
        <w:t>Variable Name: AZURE_ORG</w:t>
      </w:r>
    </w:p>
    <w:p w14:paraId="71900307" w14:textId="77777777" w:rsidR="00577DBC" w:rsidRDefault="00577DBC">
      <w:r>
        <w:t>Description: Name of your Azure DevOps organization.</w:t>
      </w:r>
    </w:p>
    <w:p w14:paraId="3CD116B5" w14:textId="77777777" w:rsidR="00577DBC" w:rsidRDefault="00577DBC"/>
    <w:p w14:paraId="3C60FEA3" w14:textId="77777777" w:rsidR="00577DBC" w:rsidRDefault="00577DBC">
      <w:r>
        <w:t>Variable Name: AZURE_PROJECT</w:t>
      </w:r>
    </w:p>
    <w:p w14:paraId="701587BB" w14:textId="77777777" w:rsidR="00577DBC" w:rsidRDefault="00577DBC">
      <w:r>
        <w:t>Description: Name of the Azure DevOps project containing the repos.</w:t>
      </w:r>
    </w:p>
    <w:p w14:paraId="05050CF2" w14:textId="77777777" w:rsidR="00577DBC" w:rsidRDefault="00577DBC"/>
    <w:p w14:paraId="2DCE44B5" w14:textId="77777777" w:rsidR="00577DBC" w:rsidRDefault="00577DBC">
      <w:r>
        <w:t>Variable Name: GITLAB_TOKEN</w:t>
      </w:r>
    </w:p>
    <w:p w14:paraId="5D2E8E59" w14:textId="77777777" w:rsidR="00577DBC" w:rsidRDefault="00577DBC">
      <w:r>
        <w:t xml:space="preserve">Description: </w:t>
      </w:r>
      <w:proofErr w:type="spellStart"/>
      <w:r>
        <w:t>GitLab</w:t>
      </w:r>
      <w:proofErr w:type="spellEnd"/>
      <w:r>
        <w:t xml:space="preserve"> Personal Access Token with </w:t>
      </w:r>
      <w:proofErr w:type="spellStart"/>
      <w:r>
        <w:t>api</w:t>
      </w:r>
      <w:proofErr w:type="spellEnd"/>
      <w:r>
        <w:t xml:space="preserve"> and </w:t>
      </w:r>
      <w:proofErr w:type="spellStart"/>
      <w:r>
        <w:t>write_repository</w:t>
      </w:r>
      <w:proofErr w:type="spellEnd"/>
      <w:r>
        <w:t xml:space="preserve"> scope.</w:t>
      </w:r>
    </w:p>
    <w:p w14:paraId="5E17C7D1" w14:textId="77777777" w:rsidR="00577DBC" w:rsidRDefault="00577DBC"/>
    <w:p w14:paraId="515994CF" w14:textId="77777777" w:rsidR="00577DBC" w:rsidRDefault="00577DBC">
      <w:r>
        <w:t>Variable Name: GITLAB_URL</w:t>
      </w:r>
    </w:p>
    <w:p w14:paraId="74AEBB03" w14:textId="77777777" w:rsidR="00577DBC" w:rsidRDefault="00577DBC">
      <w:r>
        <w:t xml:space="preserve">Description: Base URL of your </w:t>
      </w:r>
      <w:proofErr w:type="spellStart"/>
      <w:r>
        <w:t>GitLab</w:t>
      </w:r>
      <w:proofErr w:type="spellEnd"/>
      <w:r>
        <w:t xml:space="preserve"> instance.</w:t>
      </w:r>
    </w:p>
    <w:p w14:paraId="6E495EEB" w14:textId="77777777" w:rsidR="00577DBC" w:rsidRDefault="00577DBC"/>
    <w:p w14:paraId="0FCB4EBE" w14:textId="77777777" w:rsidR="00577DBC" w:rsidRDefault="00577DBC">
      <w:r>
        <w:t>Variable Name: GITLAB_NAMESPACE</w:t>
      </w:r>
    </w:p>
    <w:p w14:paraId="05987BC2" w14:textId="77777777" w:rsidR="00577DBC" w:rsidRDefault="00577DBC">
      <w:r>
        <w:t xml:space="preserve">Description: </w:t>
      </w:r>
      <w:proofErr w:type="spellStart"/>
      <w:r>
        <w:t>GitLab</w:t>
      </w:r>
      <w:proofErr w:type="spellEnd"/>
      <w:r>
        <w:t xml:space="preserve"> group or username where new projects will be created.</w:t>
      </w:r>
    </w:p>
    <w:p w14:paraId="45D085D0" w14:textId="77777777" w:rsidR="00577DBC" w:rsidRDefault="00577DBC"/>
    <w:p w14:paraId="6BAA4936" w14:textId="77777777" w:rsidR="00577DBC" w:rsidRDefault="00577DBC">
      <w:r>
        <w:t>Variable Name: GITLAB_SSH_PRIVATE_KEY</w:t>
      </w:r>
    </w:p>
    <w:p w14:paraId="7EC795D9" w14:textId="77777777" w:rsidR="00577DBC" w:rsidRDefault="00577DBC">
      <w:r>
        <w:t>Description: The private SSH key for authentication.</w:t>
      </w:r>
    </w:p>
    <w:p w14:paraId="49CCA1FD" w14:textId="77777777" w:rsidR="00577DBC" w:rsidRDefault="00577DBC"/>
    <w:p w14:paraId="4A6F4000" w14:textId="77777777" w:rsidR="00577DBC" w:rsidRDefault="00577DBC">
      <w:r>
        <w:t xml:space="preserve">Screenshot: </w:t>
      </w:r>
      <w:proofErr w:type="spellStart"/>
      <w:r>
        <w:t>GitLab</w:t>
      </w:r>
      <w:proofErr w:type="spellEnd"/>
      <w:r>
        <w:t xml:space="preserve"> CI/CD Variables Settings</w:t>
      </w:r>
    </w:p>
    <w:p w14:paraId="28F718B8" w14:textId="77777777" w:rsidR="00577DBC" w:rsidRDefault="00577DBC">
      <w:r>
        <w:t xml:space="preserve">(Please insert a screenshot of your </w:t>
      </w:r>
      <w:proofErr w:type="spellStart"/>
      <w:r>
        <w:t>GitLab</w:t>
      </w:r>
      <w:proofErr w:type="spellEnd"/>
      <w:r>
        <w:t xml:space="preserve"> CI/CD variables page here, with sensitive values blurred out)</w:t>
      </w:r>
    </w:p>
    <w:p w14:paraId="2A7C00B8" w14:textId="77777777" w:rsidR="00577DBC" w:rsidRDefault="00577DBC"/>
    <w:p w14:paraId="72345D52" w14:textId="4B277088" w:rsidR="00577DBC" w:rsidRDefault="00577DBC" w:rsidP="00577DBC">
      <w:pPr>
        <w:pStyle w:val="ListParagraph"/>
        <w:numPr>
          <w:ilvl w:val="1"/>
          <w:numId w:val="11"/>
        </w:numPr>
      </w:pPr>
      <w:r>
        <w:t>Configuration Files</w:t>
      </w:r>
    </w:p>
    <w:p w14:paraId="5DED01C2" w14:textId="77777777" w:rsidR="00577DBC" w:rsidRDefault="00577DBC"/>
    <w:p w14:paraId="686949C3" w14:textId="0103CF80" w:rsidR="00577DBC" w:rsidRDefault="00577DBC" w:rsidP="00577DBC">
      <w:pPr>
        <w:pStyle w:val="ListParagraph"/>
        <w:numPr>
          <w:ilvl w:val="0"/>
          <w:numId w:val="12"/>
        </w:numPr>
      </w:pPr>
      <w:r>
        <w:t>.</w:t>
      </w:r>
      <w:proofErr w:type="spellStart"/>
      <w:r>
        <w:t>env</w:t>
      </w:r>
      <w:proofErr w:type="spellEnd"/>
      <w:r>
        <w:t xml:space="preserve"> File</w:t>
      </w:r>
    </w:p>
    <w:p w14:paraId="2A3FB953" w14:textId="77777777" w:rsidR="00577DBC" w:rsidRDefault="00577DBC">
      <w:r>
        <w:t>This file contains non-sensitive configuration values and is stored in the repository.</w:t>
      </w:r>
    </w:p>
    <w:p w14:paraId="69B565D0" w14:textId="77777777" w:rsidR="00577DBC" w:rsidRDefault="00577DBC"/>
    <w:p w14:paraId="6F0FD365" w14:textId="2EA085ED" w:rsidR="00577DBC" w:rsidRDefault="00577DBC">
      <w:r>
        <w:t>AZURE_URL=”dev.azure.com”</w:t>
      </w:r>
    </w:p>
    <w:p w14:paraId="4D2DCD0A" w14:textId="5349EB0F" w:rsidR="00577DBC" w:rsidRDefault="00577DBC">
      <w:r>
        <w:t>AZURE_ORG=”my-company”</w:t>
      </w:r>
    </w:p>
    <w:p w14:paraId="711FE281" w14:textId="2258FCA0" w:rsidR="00577DBC" w:rsidRDefault="00577DBC">
      <w:r>
        <w:t>AZURE_PROJECT=”</w:t>
      </w:r>
      <w:proofErr w:type="spellStart"/>
      <w:r>
        <w:t>MyProject</w:t>
      </w:r>
      <w:proofErr w:type="spellEnd"/>
      <w:r>
        <w:t>”</w:t>
      </w:r>
    </w:p>
    <w:p w14:paraId="6F4161F3" w14:textId="2D5D5355" w:rsidR="00577DBC" w:rsidRDefault="00577DBC">
      <w:r>
        <w:t>GITLAB_URL=”gitlab.com”</w:t>
      </w:r>
    </w:p>
    <w:p w14:paraId="3A57A77B" w14:textId="754854E9" w:rsidR="00577DBC" w:rsidRDefault="00577DBC">
      <w:r>
        <w:t>GITLAB_NAMESPACE=”target-group-name”</w:t>
      </w:r>
    </w:p>
    <w:p w14:paraId="4FC0EB6E" w14:textId="77777777" w:rsidR="00577DBC" w:rsidRDefault="00577DBC"/>
    <w:p w14:paraId="3714BB52" w14:textId="77777777" w:rsidR="00577DBC" w:rsidRDefault="00577DBC">
      <w:r>
        <w:t>Screenshot: .</w:t>
      </w:r>
      <w:proofErr w:type="spellStart"/>
      <w:r>
        <w:t>env</w:t>
      </w:r>
      <w:proofErr w:type="spellEnd"/>
      <w:r>
        <w:t xml:space="preserve"> file content</w:t>
      </w:r>
    </w:p>
    <w:p w14:paraId="316302E5" w14:textId="77777777" w:rsidR="00577DBC" w:rsidRDefault="00577DBC">
      <w:r>
        <w:t>(Please insert a screenshot of your .</w:t>
      </w:r>
      <w:proofErr w:type="spellStart"/>
      <w:r>
        <w:t>env</w:t>
      </w:r>
      <w:proofErr w:type="spellEnd"/>
      <w:r>
        <w:t xml:space="preserve"> file)</w:t>
      </w:r>
    </w:p>
    <w:p w14:paraId="3E72D752" w14:textId="77777777" w:rsidR="00577DBC" w:rsidRDefault="00577DBC"/>
    <w:p w14:paraId="56BB2D3E" w14:textId="6FAEBFB6" w:rsidR="00577DBC" w:rsidRDefault="00577DBC" w:rsidP="00577DBC">
      <w:pPr>
        <w:pStyle w:val="ListParagraph"/>
        <w:numPr>
          <w:ilvl w:val="0"/>
          <w:numId w:val="12"/>
        </w:numPr>
      </w:pPr>
      <w:proofErr w:type="spellStart"/>
      <w:r>
        <w:t>Repos.csv</w:t>
      </w:r>
      <w:proofErr w:type="spellEnd"/>
      <w:r>
        <w:t xml:space="preserve"> File</w:t>
      </w:r>
    </w:p>
    <w:p w14:paraId="65C39629" w14:textId="77777777" w:rsidR="00577DBC" w:rsidRDefault="00577DBC">
      <w:r>
        <w:t xml:space="preserve">This comma-separated file defines the mapping between source Azure DevOps repositories and target </w:t>
      </w:r>
      <w:proofErr w:type="spellStart"/>
      <w:r>
        <w:t>GitLab</w:t>
      </w:r>
      <w:proofErr w:type="spellEnd"/>
      <w:r>
        <w:t xml:space="preserve"> repositories.</w:t>
      </w:r>
    </w:p>
    <w:p w14:paraId="1B649FA7" w14:textId="77777777" w:rsidR="00577DBC" w:rsidRDefault="00577DBC"/>
    <w:p w14:paraId="7E4D8DB3" w14:textId="2680CA1C" w:rsidR="00577DBC" w:rsidRDefault="00577DBC">
      <w:r>
        <w:t>My-azure-repo-1,my-gitlab-repo-1</w:t>
      </w:r>
    </w:p>
    <w:p w14:paraId="00420989" w14:textId="7936D516" w:rsidR="00577DBC" w:rsidRDefault="00577DBC">
      <w:r>
        <w:t>Backend-</w:t>
      </w:r>
      <w:proofErr w:type="spellStart"/>
      <w:r>
        <w:t>service,api</w:t>
      </w:r>
      <w:proofErr w:type="spellEnd"/>
      <w:r>
        <w:t>-backend-service</w:t>
      </w:r>
    </w:p>
    <w:p w14:paraId="007489D7" w14:textId="6A576E35" w:rsidR="00577DBC" w:rsidRDefault="00577DBC">
      <w:proofErr w:type="spellStart"/>
      <w:r>
        <w:t>Ui</w:t>
      </w:r>
      <w:proofErr w:type="spellEnd"/>
      <w:r>
        <w:t>-</w:t>
      </w:r>
      <w:proofErr w:type="spellStart"/>
      <w:r>
        <w:t>application,react</w:t>
      </w:r>
      <w:proofErr w:type="spellEnd"/>
      <w:r>
        <w:t>-</w:t>
      </w:r>
      <w:proofErr w:type="spellStart"/>
      <w:r>
        <w:t>ui</w:t>
      </w:r>
      <w:proofErr w:type="spellEnd"/>
      <w:r>
        <w:t>-app</w:t>
      </w:r>
    </w:p>
    <w:p w14:paraId="11D8B202" w14:textId="77777777" w:rsidR="00577DBC" w:rsidRDefault="00577DBC"/>
    <w:p w14:paraId="4131C1B8" w14:textId="77777777" w:rsidR="00577DBC" w:rsidRDefault="00577DBC">
      <w:r>
        <w:t xml:space="preserve">Screenshot: </w:t>
      </w:r>
      <w:proofErr w:type="spellStart"/>
      <w:r>
        <w:t>repos.csv</w:t>
      </w:r>
      <w:proofErr w:type="spellEnd"/>
      <w:r>
        <w:t xml:space="preserve"> file content</w:t>
      </w:r>
    </w:p>
    <w:p w14:paraId="2CE17D3A" w14:textId="77777777" w:rsidR="00577DBC" w:rsidRDefault="00577DBC">
      <w:r>
        <w:t xml:space="preserve">(Please insert a screenshot of your </w:t>
      </w:r>
      <w:proofErr w:type="spellStart"/>
      <w:r>
        <w:t>repos.csv</w:t>
      </w:r>
      <w:proofErr w:type="spellEnd"/>
      <w:r>
        <w:t xml:space="preserve"> file)</w:t>
      </w:r>
    </w:p>
    <w:p w14:paraId="618DEDC3" w14:textId="77777777" w:rsidR="00577DBC" w:rsidRDefault="00577DBC"/>
    <w:p w14:paraId="1CE74DEC" w14:textId="372BE8BB" w:rsidR="00577DBC" w:rsidRDefault="00577DBC" w:rsidP="00577DBC">
      <w:pPr>
        <w:pStyle w:val="ListParagraph"/>
        <w:numPr>
          <w:ilvl w:val="0"/>
          <w:numId w:val="11"/>
        </w:numPr>
      </w:pPr>
      <w:r>
        <w:t>Core Components Explained</w:t>
      </w:r>
    </w:p>
    <w:p w14:paraId="70A528C7" w14:textId="77777777" w:rsidR="00577DBC" w:rsidRDefault="00577DBC"/>
    <w:p w14:paraId="0B1A5687" w14:textId="6CCA4F91" w:rsidR="00577DBC" w:rsidRDefault="00577DBC" w:rsidP="00577DBC">
      <w:pPr>
        <w:pStyle w:val="ListParagraph"/>
        <w:numPr>
          <w:ilvl w:val="1"/>
          <w:numId w:val="11"/>
        </w:numPr>
      </w:pPr>
      <w:r>
        <w:t>The Pipeline Definition (.</w:t>
      </w:r>
      <w:proofErr w:type="spellStart"/>
      <w:r>
        <w:t>gitlab-ci.yml</w:t>
      </w:r>
      <w:proofErr w:type="spellEnd"/>
      <w:r>
        <w:t>)</w:t>
      </w:r>
    </w:p>
    <w:p w14:paraId="0C7632AB" w14:textId="77777777" w:rsidR="00577DBC" w:rsidRDefault="00577DBC"/>
    <w:p w14:paraId="2D827163" w14:textId="77777777" w:rsidR="00577DBC" w:rsidRDefault="00577DBC">
      <w:r>
        <w:t xml:space="preserve">This YAML file defines the </w:t>
      </w:r>
      <w:proofErr w:type="spellStart"/>
      <w:r>
        <w:t>GitLab</w:t>
      </w:r>
      <w:proofErr w:type="spellEnd"/>
      <w:r>
        <w:t xml:space="preserve"> CI/CD job.</w:t>
      </w:r>
    </w:p>
    <w:p w14:paraId="00449D57" w14:textId="77777777" w:rsidR="00577DBC" w:rsidRDefault="00577DBC"/>
    <w:p w14:paraId="6354B2D3" w14:textId="45FDAC1D" w:rsidR="00577DBC" w:rsidRDefault="00577DBC">
      <w:r>
        <w:t>Stages:</w:t>
      </w:r>
    </w:p>
    <w:p w14:paraId="435D268A" w14:textId="08B97D1B" w:rsidR="00577DBC" w:rsidRDefault="00577DBC" w:rsidP="00577DBC">
      <w:pPr>
        <w:pStyle w:val="ListParagraph"/>
        <w:numPr>
          <w:ilvl w:val="0"/>
          <w:numId w:val="13"/>
        </w:numPr>
      </w:pPr>
      <w:r>
        <w:t>Mirror</w:t>
      </w:r>
    </w:p>
    <w:p w14:paraId="679C54D9" w14:textId="77777777" w:rsidR="00577DBC" w:rsidRDefault="00577DBC"/>
    <w:p w14:paraId="736FE511" w14:textId="7AE64504" w:rsidR="00577DBC" w:rsidRDefault="00577DBC">
      <w:proofErr w:type="spellStart"/>
      <w:r>
        <w:t>Mirror_repos</w:t>
      </w:r>
      <w:proofErr w:type="spellEnd"/>
      <w:r>
        <w:t>:</w:t>
      </w:r>
    </w:p>
    <w:p w14:paraId="26B3AE05" w14:textId="6CC39536" w:rsidR="00577DBC" w:rsidRDefault="00577DBC">
      <w:r>
        <w:t xml:space="preserve">  Stage: mirror</w:t>
      </w:r>
    </w:p>
    <w:p w14:paraId="5627BE6C" w14:textId="03E59AAF" w:rsidR="00577DBC" w:rsidRDefault="00577DBC">
      <w:r>
        <w:t xml:space="preserve">  Image: </w:t>
      </w:r>
      <w:proofErr w:type="spellStart"/>
      <w:r>
        <w:t>alpine:latest</w:t>
      </w:r>
      <w:proofErr w:type="spellEnd"/>
    </w:p>
    <w:p w14:paraId="4DC10F73" w14:textId="389D98C8" w:rsidR="00577DBC" w:rsidRDefault="00577DBC">
      <w:r>
        <w:t xml:space="preserve">  </w:t>
      </w:r>
      <w:proofErr w:type="spellStart"/>
      <w:r>
        <w:t>Before_script</w:t>
      </w:r>
      <w:proofErr w:type="spellEnd"/>
      <w:r>
        <w:t>:</w:t>
      </w:r>
    </w:p>
    <w:p w14:paraId="027A7CEE" w14:textId="08F125C5" w:rsidR="00577DBC" w:rsidRDefault="00577DBC">
      <w:r>
        <w:t xml:space="preserve">    - </w:t>
      </w:r>
      <w:proofErr w:type="spellStart"/>
      <w:r>
        <w:t>apk</w:t>
      </w:r>
      <w:proofErr w:type="spellEnd"/>
      <w:r>
        <w:t xml:space="preserve"> add –no-cache </w:t>
      </w:r>
      <w:proofErr w:type="spellStart"/>
      <w:r>
        <w:t>git</w:t>
      </w:r>
      <w:proofErr w:type="spellEnd"/>
      <w:r>
        <w:t xml:space="preserve"> </w:t>
      </w:r>
      <w:proofErr w:type="spellStart"/>
      <w:r>
        <w:t>openssh</w:t>
      </w:r>
      <w:proofErr w:type="spellEnd"/>
      <w:r>
        <w:t xml:space="preserve"> bash</w:t>
      </w:r>
    </w:p>
    <w:p w14:paraId="30177B3F" w14:textId="77777777" w:rsidR="00577DBC" w:rsidRDefault="00577DBC">
      <w:r>
        <w:t xml:space="preserve">    - </w:t>
      </w:r>
      <w:proofErr w:type="spellStart"/>
      <w:r>
        <w:t>mkdir</w:t>
      </w:r>
      <w:proofErr w:type="spellEnd"/>
      <w:r>
        <w:t xml:space="preserve"> -p ~/.</w:t>
      </w:r>
      <w:proofErr w:type="spellStart"/>
      <w:r>
        <w:t>ssh</w:t>
      </w:r>
      <w:proofErr w:type="spellEnd"/>
    </w:p>
    <w:p w14:paraId="0FDFEFFE" w14:textId="77777777" w:rsidR="00577DBC" w:rsidRDefault="00577DBC">
      <w:r>
        <w:t xml:space="preserve">    - </w:t>
      </w:r>
      <w:proofErr w:type="spellStart"/>
      <w:r>
        <w:t>chmod</w:t>
      </w:r>
      <w:proofErr w:type="spellEnd"/>
      <w:r>
        <w:t xml:space="preserve"> 700 ~/.</w:t>
      </w:r>
      <w:proofErr w:type="spellStart"/>
      <w:r>
        <w:t>ssh</w:t>
      </w:r>
      <w:proofErr w:type="spellEnd"/>
    </w:p>
    <w:p w14:paraId="1D068E0F" w14:textId="0C09D0C9" w:rsidR="00577DBC" w:rsidRDefault="00577DBC">
      <w:r>
        <w:t xml:space="preserve">    - echo “$GITLAB_SSH_PRIVATE_KEY” &gt; ~/.</w:t>
      </w:r>
      <w:proofErr w:type="spellStart"/>
      <w:r>
        <w:t>ssh</w:t>
      </w:r>
      <w:proofErr w:type="spellEnd"/>
      <w:r>
        <w:t>/</w:t>
      </w:r>
      <w:proofErr w:type="spellStart"/>
      <w:r>
        <w:t>id_rsa</w:t>
      </w:r>
      <w:proofErr w:type="spellEnd"/>
    </w:p>
    <w:p w14:paraId="1F84A46D" w14:textId="77777777" w:rsidR="00577DBC" w:rsidRDefault="00577DBC">
      <w:r>
        <w:t xml:space="preserve">    - </w:t>
      </w:r>
      <w:proofErr w:type="spellStart"/>
      <w:r>
        <w:t>chmod</w:t>
      </w:r>
      <w:proofErr w:type="spellEnd"/>
      <w:r>
        <w:t xml:space="preserve"> 600 ~/.</w:t>
      </w:r>
      <w:proofErr w:type="spellStart"/>
      <w:r>
        <w:t>ssh</w:t>
      </w:r>
      <w:proofErr w:type="spellEnd"/>
      <w:r>
        <w:t>/</w:t>
      </w:r>
      <w:proofErr w:type="spellStart"/>
      <w:r>
        <w:t>id_rsa</w:t>
      </w:r>
      <w:proofErr w:type="spellEnd"/>
    </w:p>
    <w:p w14:paraId="3EA4AE4F" w14:textId="77777777" w:rsidR="00577DBC" w:rsidRDefault="00577DBC">
      <w:r>
        <w:t xml:space="preserve">    - </w:t>
      </w:r>
      <w:proofErr w:type="spellStart"/>
      <w:r>
        <w:t>ssh-keyscan</w:t>
      </w:r>
      <w:proofErr w:type="spellEnd"/>
      <w:r>
        <w:t xml:space="preserve"> -p 22 -t </w:t>
      </w:r>
      <w:proofErr w:type="spellStart"/>
      <w:r>
        <w:t>rsa</w:t>
      </w:r>
      <w:proofErr w:type="spellEnd"/>
      <w:r>
        <w:t xml:space="preserve"> dev.azure.com &gt;&gt; ~/.</w:t>
      </w:r>
      <w:proofErr w:type="spellStart"/>
      <w:r>
        <w:t>ssh</w:t>
      </w:r>
      <w:proofErr w:type="spellEnd"/>
      <w:r>
        <w:t>/</w:t>
      </w:r>
      <w:proofErr w:type="spellStart"/>
      <w:r>
        <w:t>known_hosts</w:t>
      </w:r>
      <w:proofErr w:type="spellEnd"/>
    </w:p>
    <w:p w14:paraId="4EBFD5D4" w14:textId="77777777" w:rsidR="00577DBC" w:rsidRDefault="00577DBC">
      <w:r>
        <w:t xml:space="preserve">    - </w:t>
      </w:r>
      <w:proofErr w:type="spellStart"/>
      <w:r>
        <w:t>chmod</w:t>
      </w:r>
      <w:proofErr w:type="spellEnd"/>
      <w:r>
        <w:t xml:space="preserve"> 644 ~/.</w:t>
      </w:r>
      <w:proofErr w:type="spellStart"/>
      <w:r>
        <w:t>ssh</w:t>
      </w:r>
      <w:proofErr w:type="spellEnd"/>
      <w:r>
        <w:t>/</w:t>
      </w:r>
      <w:proofErr w:type="spellStart"/>
      <w:r>
        <w:t>known_hosts</w:t>
      </w:r>
      <w:proofErr w:type="spellEnd"/>
    </w:p>
    <w:p w14:paraId="307B0AA5" w14:textId="3991179E" w:rsidR="00577DBC" w:rsidRDefault="00577DBC">
      <w:r>
        <w:t xml:space="preserve">  Script:</w:t>
      </w:r>
    </w:p>
    <w:p w14:paraId="7B54339B" w14:textId="76EDB40F" w:rsidR="00577DBC" w:rsidRDefault="00577DBC">
      <w:r>
        <w:t xml:space="preserve">    - echo “Starting Azure to </w:t>
      </w:r>
      <w:proofErr w:type="spellStart"/>
      <w:r>
        <w:t>GitLab</w:t>
      </w:r>
      <w:proofErr w:type="spellEnd"/>
      <w:r>
        <w:t xml:space="preserve"> migration via SSH…”</w:t>
      </w:r>
    </w:p>
    <w:p w14:paraId="684CAF14" w14:textId="77777777" w:rsidR="00577DBC" w:rsidRDefault="00577DBC">
      <w:r>
        <w:t xml:space="preserve">    - bash </w:t>
      </w:r>
      <w:proofErr w:type="spellStart"/>
      <w:r>
        <w:t>mirror_repos.sh</w:t>
      </w:r>
      <w:proofErr w:type="spellEnd"/>
    </w:p>
    <w:p w14:paraId="60E57026" w14:textId="77777777" w:rsidR="00577DBC" w:rsidRDefault="00577DBC"/>
    <w:p w14:paraId="5D0C527F" w14:textId="18218E3A" w:rsidR="00577DBC" w:rsidRDefault="00577DBC" w:rsidP="00577DBC">
      <w:pPr>
        <w:pStyle w:val="ListParagraph"/>
        <w:numPr>
          <w:ilvl w:val="1"/>
          <w:numId w:val="11"/>
        </w:numPr>
      </w:pPr>
      <w:r>
        <w:t>The Migration Script (</w:t>
      </w:r>
      <w:proofErr w:type="spellStart"/>
      <w:r>
        <w:t>mirror_repos.sh</w:t>
      </w:r>
      <w:proofErr w:type="spellEnd"/>
      <w:r>
        <w:t>)</w:t>
      </w:r>
    </w:p>
    <w:p w14:paraId="3CC5B32B" w14:textId="77777777" w:rsidR="00577DBC" w:rsidRDefault="00577DBC"/>
    <w:p w14:paraId="07775B15" w14:textId="77777777" w:rsidR="00577DBC" w:rsidRDefault="00577DBC">
      <w:r>
        <w:t>This is the core logic of the migration.</w:t>
      </w:r>
    </w:p>
    <w:p w14:paraId="08EDDBAC" w14:textId="77777777" w:rsidR="00577DBC" w:rsidRDefault="00577DBC"/>
    <w:p w14:paraId="2810FAF3" w14:textId="77777777" w:rsidR="00577DBC" w:rsidRDefault="00577DBC">
      <w:r>
        <w:t>#!/bin/bash</w:t>
      </w:r>
    </w:p>
    <w:p w14:paraId="2E780F39" w14:textId="0BFC8930" w:rsidR="00577DBC" w:rsidRDefault="00577DBC">
      <w:r>
        <w:t>Set -</w:t>
      </w:r>
      <w:proofErr w:type="spellStart"/>
      <w:r>
        <w:t>euo</w:t>
      </w:r>
      <w:proofErr w:type="spellEnd"/>
      <w:r>
        <w:t xml:space="preserve"> </w:t>
      </w:r>
      <w:proofErr w:type="spellStart"/>
      <w:r>
        <w:t>pipefail</w:t>
      </w:r>
      <w:proofErr w:type="spellEnd"/>
    </w:p>
    <w:p w14:paraId="4EECDA78" w14:textId="77777777" w:rsidR="00577DBC" w:rsidRDefault="00577DBC"/>
    <w:p w14:paraId="6F86027C" w14:textId="10C7CC8C" w:rsidR="00577DBC" w:rsidRDefault="00577DBC">
      <w:r>
        <w:t>ENV_PATH=”./.</w:t>
      </w:r>
      <w:proofErr w:type="spellStart"/>
      <w:r>
        <w:t>env</w:t>
      </w:r>
      <w:proofErr w:type="spellEnd"/>
      <w:r>
        <w:t>”</w:t>
      </w:r>
    </w:p>
    <w:p w14:paraId="031A4789" w14:textId="4B2676B3" w:rsidR="00577DBC" w:rsidRDefault="00577DBC">
      <w:r>
        <w:t>Source “$ENV_PATH”</w:t>
      </w:r>
    </w:p>
    <w:p w14:paraId="2237093F" w14:textId="77777777" w:rsidR="00577DBC" w:rsidRDefault="00577DBC"/>
    <w:p w14:paraId="346A6B64" w14:textId="4B36E125" w:rsidR="00577DBC" w:rsidRDefault="00577DBC">
      <w:r>
        <w:t>: “${AZURE_PAT:?Missing AZURE_PAT}”</w:t>
      </w:r>
    </w:p>
    <w:p w14:paraId="71A699F7" w14:textId="09E1BCDA" w:rsidR="00577DBC" w:rsidRDefault="00577DBC">
      <w:r>
        <w:t>: “${GITLAB_TOKEN:?Missing GITLAB_TOKEN}”</w:t>
      </w:r>
    </w:p>
    <w:p w14:paraId="1F6D933E" w14:textId="77777777" w:rsidR="00577DBC" w:rsidRDefault="00577DBC"/>
    <w:p w14:paraId="49B66466" w14:textId="3E8CE22F" w:rsidR="00577DBC" w:rsidRDefault="00577DBC">
      <w:r>
        <w:t>While IFS=’,’ read -r AZ_REPO GL_REPO || [[ -n “$AZ_REPO” ]]; do</w:t>
      </w:r>
    </w:p>
    <w:p w14:paraId="753683B4" w14:textId="77777777" w:rsidR="00577DBC" w:rsidRDefault="00577DBC"/>
    <w:p w14:paraId="47678AC0" w14:textId="2618284D" w:rsidR="00577DBC" w:rsidRDefault="00577DBC">
      <w:r>
        <w:t xml:space="preserve">  [[ “$AZ_REPO” =~ ^#.*$ || -z “$AZ_REPO” ]] &amp;&amp; continue</w:t>
      </w:r>
    </w:p>
    <w:p w14:paraId="6A42B30D" w14:textId="77777777" w:rsidR="00577DBC" w:rsidRDefault="00577DBC"/>
    <w:p w14:paraId="1BDBE89E" w14:textId="7B782587" w:rsidR="00577DBC" w:rsidRDefault="00577DBC">
      <w:r>
        <w:t xml:space="preserve">  Echo “Starting migration: $AZ_REPO → $GL_REPO”</w:t>
      </w:r>
    </w:p>
    <w:p w14:paraId="5E77C8A4" w14:textId="77777777" w:rsidR="00577DBC" w:rsidRDefault="00577DBC"/>
    <w:p w14:paraId="34593437" w14:textId="4F7008AA" w:rsidR="00577DBC" w:rsidRDefault="00577DBC">
      <w:r>
        <w:t xml:space="preserve">  FOLDER=”repo_${AZ_REPO}_$$”</w:t>
      </w:r>
    </w:p>
    <w:p w14:paraId="5D34E663" w14:textId="3FF20195" w:rsidR="00577DBC" w:rsidRDefault="00577DBC">
      <w:r>
        <w:t xml:space="preserve">  AZ_REPO_URL=</w:t>
      </w:r>
      <w:hyperlink r:id="rId7" w:history="1">
        <w:r w:rsidRPr="000568EB">
          <w:rPr>
            <w:rStyle w:val="Hyperlink"/>
          </w:rPr>
          <w:t>https://$AZURE_PAT@dev.azure.com/$AZURE_ORG/$AZURE_PROJECT/_git/$AZ_REPO</w:t>
        </w:r>
      </w:hyperlink>
    </w:p>
    <w:p w14:paraId="51775DF3" w14:textId="17094E2D" w:rsidR="00577DBC" w:rsidRDefault="00577DBC">
      <w:r>
        <w:t xml:space="preserve">  </w:t>
      </w:r>
      <w:proofErr w:type="spellStart"/>
      <w:r>
        <w:t>Git</w:t>
      </w:r>
      <w:proofErr w:type="spellEnd"/>
      <w:r>
        <w:t xml:space="preserve"> clone –mirror “$AZ_REPO_URL” “$FOLDER”</w:t>
      </w:r>
    </w:p>
    <w:p w14:paraId="6B5C0206" w14:textId="77777777" w:rsidR="00577DBC" w:rsidRDefault="00577DBC"/>
    <w:p w14:paraId="43C69CB6" w14:textId="7A8C791B" w:rsidR="00577DBC" w:rsidRDefault="00577DBC">
      <w:r>
        <w:t xml:space="preserve">  Cd “$FOLDER”</w:t>
      </w:r>
    </w:p>
    <w:p w14:paraId="3576C79D" w14:textId="3FC6828F" w:rsidR="00577DBC" w:rsidRDefault="00577DBC">
      <w:r>
        <w:t xml:space="preserve">  GL_REPO_URL=</w:t>
      </w:r>
      <w:hyperlink r:id="rId8" w:history="1">
        <w:r w:rsidRPr="000568EB">
          <w:rPr>
            <w:rStyle w:val="Hyperlink"/>
          </w:rPr>
          <w:t>https://oauth2:$GITLAB_TOKEN@$GITLAB_URL/$GITLAB_NAMESPACE/$GL_REPO.git</w:t>
        </w:r>
      </w:hyperlink>
    </w:p>
    <w:p w14:paraId="28D48F2E" w14:textId="6B587B04" w:rsidR="00577DBC" w:rsidRDefault="00577DBC">
      <w:r>
        <w:t xml:space="preserve">  </w:t>
      </w:r>
      <w:proofErr w:type="spellStart"/>
      <w:r>
        <w:t>Git</w:t>
      </w:r>
      <w:proofErr w:type="spellEnd"/>
      <w:r>
        <w:t xml:space="preserve"> remote set-</w:t>
      </w:r>
      <w:proofErr w:type="spellStart"/>
      <w:r>
        <w:t>url</w:t>
      </w:r>
      <w:proofErr w:type="spellEnd"/>
      <w:r>
        <w:t xml:space="preserve"> origin “$GL_REPO_URL”</w:t>
      </w:r>
    </w:p>
    <w:p w14:paraId="7D859393" w14:textId="0B9EA9CF" w:rsidR="00577DBC" w:rsidRDefault="00577DBC">
      <w:r>
        <w:t xml:space="preserve">  </w:t>
      </w:r>
      <w:proofErr w:type="spellStart"/>
      <w:r>
        <w:t>Git</w:t>
      </w:r>
      <w:proofErr w:type="spellEnd"/>
      <w:r>
        <w:t xml:space="preserve"> push –mirror</w:t>
      </w:r>
    </w:p>
    <w:p w14:paraId="087B73A1" w14:textId="4F5FF6A6" w:rsidR="00577DBC" w:rsidRDefault="00577DBC">
      <w:r>
        <w:t xml:space="preserve">  Cd ..</w:t>
      </w:r>
    </w:p>
    <w:p w14:paraId="030F9952" w14:textId="3E39F798" w:rsidR="00577DBC" w:rsidRDefault="00577DBC">
      <w:r>
        <w:t xml:space="preserve">  Rm -</w:t>
      </w:r>
      <w:proofErr w:type="spellStart"/>
      <w:r>
        <w:t>rf</w:t>
      </w:r>
      <w:proofErr w:type="spellEnd"/>
      <w:r>
        <w:t xml:space="preserve"> “$FOLDER”</w:t>
      </w:r>
    </w:p>
    <w:p w14:paraId="08798A40" w14:textId="77777777" w:rsidR="00577DBC" w:rsidRDefault="00577DBC"/>
    <w:p w14:paraId="39B97A37" w14:textId="62581EEA" w:rsidR="00577DBC" w:rsidRDefault="00577DBC">
      <w:r>
        <w:t xml:space="preserve">  AZURE_REPO=”$AZ_REPO” GITLAB_REPO=”$GL_REPO” python3 </w:t>
      </w:r>
      <w:proofErr w:type="spellStart"/>
      <w:r>
        <w:t>sync_ado_to_gitlab.py</w:t>
      </w:r>
      <w:proofErr w:type="spellEnd"/>
    </w:p>
    <w:p w14:paraId="1B926CF6" w14:textId="77777777" w:rsidR="00577DBC" w:rsidRDefault="00577DBC"/>
    <w:p w14:paraId="5B6ACD84" w14:textId="45A085DB" w:rsidR="00577DBC" w:rsidRDefault="00577DBC">
      <w:r>
        <w:t xml:space="preserve">  Echo “Completed: $AZ_REPO → $GL_REPO”</w:t>
      </w:r>
    </w:p>
    <w:p w14:paraId="2B5B2AFA" w14:textId="2AC7614C" w:rsidR="00577DBC" w:rsidRDefault="00577DBC">
      <w:r>
        <w:t xml:space="preserve">Done &lt; </w:t>
      </w:r>
      <w:proofErr w:type="spellStart"/>
      <w:r>
        <w:t>repos.csv</w:t>
      </w:r>
      <w:proofErr w:type="spellEnd"/>
    </w:p>
    <w:p w14:paraId="638C937B" w14:textId="77777777" w:rsidR="00577DBC" w:rsidRDefault="00577DBC"/>
    <w:p w14:paraId="2302CDA5" w14:textId="3DEC665E" w:rsidR="00577DBC" w:rsidRDefault="00577DBC" w:rsidP="00577DBC">
      <w:pPr>
        <w:pStyle w:val="ListParagraph"/>
        <w:numPr>
          <w:ilvl w:val="0"/>
          <w:numId w:val="11"/>
        </w:numPr>
      </w:pPr>
      <w:r>
        <w:t>How to Execute the Migration</w:t>
      </w:r>
    </w:p>
    <w:p w14:paraId="3D98055D" w14:textId="77777777" w:rsidR="00577DBC" w:rsidRDefault="00577DBC"/>
    <w:p w14:paraId="0C129323" w14:textId="77777777" w:rsidR="00577DBC" w:rsidRDefault="00577DBC">
      <w:r>
        <w:t xml:space="preserve">To run the migration for a new set of repositories (e.g., a different Azure Project or </w:t>
      </w:r>
      <w:proofErr w:type="spellStart"/>
      <w:r>
        <w:t>GitLab</w:t>
      </w:r>
      <w:proofErr w:type="spellEnd"/>
      <w:r>
        <w:t xml:space="preserve"> Group), follow these steps:</w:t>
      </w:r>
    </w:p>
    <w:p w14:paraId="3FA34ABB" w14:textId="77777777" w:rsidR="00577DBC" w:rsidRDefault="00577DBC"/>
    <w:p w14:paraId="7676B76E" w14:textId="6BA7C14E" w:rsidR="00577DBC" w:rsidRDefault="00577DBC" w:rsidP="00577DBC">
      <w:pPr>
        <w:pStyle w:val="ListParagraph"/>
        <w:numPr>
          <w:ilvl w:val="0"/>
          <w:numId w:val="14"/>
        </w:numPr>
      </w:pPr>
      <w:r>
        <w:t xml:space="preserve"> Update Configuration:</w:t>
      </w:r>
    </w:p>
    <w:p w14:paraId="4367EC73" w14:textId="77777777" w:rsidR="00577DBC" w:rsidRDefault="00577DBC">
      <w:r>
        <w:t xml:space="preserve">    Modify the .</w:t>
      </w:r>
      <w:proofErr w:type="spellStart"/>
      <w:r>
        <w:t>env</w:t>
      </w:r>
      <w:proofErr w:type="spellEnd"/>
      <w:r>
        <w:t xml:space="preserve"> file with the new AZURE_PROJECT, GITLAB_NAMESPACE, etc.</w:t>
      </w:r>
    </w:p>
    <w:p w14:paraId="04E6CA6D" w14:textId="77777777" w:rsidR="00577DBC" w:rsidRDefault="00577DBC">
      <w:r>
        <w:t xml:space="preserve">    Update the </w:t>
      </w:r>
      <w:proofErr w:type="spellStart"/>
      <w:r>
        <w:t>repos.csv</w:t>
      </w:r>
      <w:proofErr w:type="spellEnd"/>
      <w:r>
        <w:t xml:space="preserve"> file with the new list of source and target repository names.</w:t>
      </w:r>
    </w:p>
    <w:p w14:paraId="24F0787D" w14:textId="77777777" w:rsidR="00577DBC" w:rsidRDefault="00577DBC"/>
    <w:p w14:paraId="384B126D" w14:textId="060CC80B" w:rsidR="00577DBC" w:rsidRDefault="00577DBC" w:rsidP="00577DBC">
      <w:pPr>
        <w:pStyle w:val="ListParagraph"/>
        <w:numPr>
          <w:ilvl w:val="0"/>
          <w:numId w:val="14"/>
        </w:numPr>
      </w:pPr>
      <w:r>
        <w:t xml:space="preserve"> Ensure Credentials are Valid:</w:t>
      </w:r>
    </w:p>
    <w:p w14:paraId="330EB039" w14:textId="77777777" w:rsidR="00577DBC" w:rsidRDefault="00577DBC">
      <w:r>
        <w:t xml:space="preserve">    Verify the AZURE_PAT and GITLAB_TOKEN in the </w:t>
      </w:r>
      <w:proofErr w:type="spellStart"/>
      <w:r>
        <w:t>GitLab</w:t>
      </w:r>
      <w:proofErr w:type="spellEnd"/>
      <w:r>
        <w:t xml:space="preserve"> CI/CD variables have not expired and have the correct permissions for the new target projects.</w:t>
      </w:r>
    </w:p>
    <w:p w14:paraId="558B3F44" w14:textId="77777777" w:rsidR="00577DBC" w:rsidRDefault="00577DBC"/>
    <w:p w14:paraId="5A06F542" w14:textId="419AE7A3" w:rsidR="00577DBC" w:rsidRDefault="00577DBC" w:rsidP="00577DBC">
      <w:pPr>
        <w:pStyle w:val="ListParagraph"/>
        <w:numPr>
          <w:ilvl w:val="0"/>
          <w:numId w:val="14"/>
        </w:numPr>
      </w:pPr>
      <w:r>
        <w:t xml:space="preserve"> Run the Pipeline:</w:t>
      </w:r>
    </w:p>
    <w:p w14:paraId="57FBD1D9" w14:textId="77777777" w:rsidR="00577DBC" w:rsidRDefault="00577DBC">
      <w:r>
        <w:t xml:space="preserve">    Commit and push the changes to the configuration files (.</w:t>
      </w:r>
      <w:proofErr w:type="spellStart"/>
      <w:r>
        <w:t>env</w:t>
      </w:r>
      <w:proofErr w:type="spellEnd"/>
      <w:r>
        <w:t xml:space="preserve"> and </w:t>
      </w:r>
      <w:proofErr w:type="spellStart"/>
      <w:r>
        <w:t>repos.csv</w:t>
      </w:r>
      <w:proofErr w:type="spellEnd"/>
      <w:r>
        <w:t>) to the branch that contains the pipeline (usually main or master).</w:t>
      </w:r>
    </w:p>
    <w:p w14:paraId="72AE48BF" w14:textId="77777777" w:rsidR="00577DBC" w:rsidRDefault="00577DBC">
      <w:r>
        <w:t xml:space="preserve">    This commit will automatically trigger the pipeline.</w:t>
      </w:r>
    </w:p>
    <w:p w14:paraId="2329BC34" w14:textId="659285AD" w:rsidR="00577DBC" w:rsidRDefault="00577DBC">
      <w:r>
        <w:t xml:space="preserve">    Alternatively, navigate to the </w:t>
      </w:r>
      <w:proofErr w:type="spellStart"/>
      <w:r>
        <w:t>GitLab</w:t>
      </w:r>
      <w:proofErr w:type="spellEnd"/>
      <w:r>
        <w:t xml:space="preserve"> CI/CD &gt; Pipelines section and click “Run pipeline”.</w:t>
      </w:r>
    </w:p>
    <w:p w14:paraId="1325D143" w14:textId="77777777" w:rsidR="00577DBC" w:rsidRDefault="00577DBC"/>
    <w:p w14:paraId="2CD9BDEC" w14:textId="77777777" w:rsidR="00577DBC" w:rsidRDefault="00577DBC">
      <w:r>
        <w:t>Screenshot: Successful Pipeline Run</w:t>
      </w:r>
    </w:p>
    <w:p w14:paraId="3857E49F" w14:textId="77777777" w:rsidR="00577DBC" w:rsidRDefault="00577DBC">
      <w:r>
        <w:t xml:space="preserve">(Please insert a screenshot of your </w:t>
      </w:r>
      <w:proofErr w:type="spellStart"/>
      <w:r>
        <w:t>GitLab</w:t>
      </w:r>
      <w:proofErr w:type="spellEnd"/>
      <w:r>
        <w:t xml:space="preserve"> pipeline job output showing a successful run for multiple repositories)</w:t>
      </w:r>
    </w:p>
    <w:p w14:paraId="1EEA7218" w14:textId="77777777" w:rsidR="00577DBC" w:rsidRDefault="00577DBC"/>
    <w:p w14:paraId="2327BD64" w14:textId="411F1B82" w:rsidR="00577DBC" w:rsidRDefault="00577DBC" w:rsidP="00577DBC">
      <w:pPr>
        <w:pStyle w:val="ListParagraph"/>
        <w:numPr>
          <w:ilvl w:val="0"/>
          <w:numId w:val="11"/>
        </w:numPr>
      </w:pPr>
      <w:r>
        <w:t>Troubleshooting &amp; Common Issues</w:t>
      </w:r>
    </w:p>
    <w:p w14:paraId="4699616C" w14:textId="77777777" w:rsidR="00577DBC" w:rsidRDefault="00577DBC"/>
    <w:p w14:paraId="053B39A4" w14:textId="77777777" w:rsidR="00577DBC" w:rsidRDefault="00577DBC">
      <w:r>
        <w:t>Clone failed / 403 error:</w:t>
      </w:r>
    </w:p>
    <w:p w14:paraId="4C1EEE0B" w14:textId="475C8F38" w:rsidR="00577DBC" w:rsidRDefault="00577DBC">
      <w:r>
        <w:t xml:space="preserve">    Cause: The AZURE_PAT is incorrect, expired, or doesn’t have read permissions on the repository.</w:t>
      </w:r>
    </w:p>
    <w:p w14:paraId="599EEEF1" w14:textId="77777777" w:rsidR="00577DBC" w:rsidRDefault="00577DBC">
      <w:r>
        <w:t xml:space="preserve">    Solution: Regenerate the PAT in Azure DevOps and update the variable in </w:t>
      </w:r>
      <w:proofErr w:type="spellStart"/>
      <w:r>
        <w:t>GitLab</w:t>
      </w:r>
      <w:proofErr w:type="spellEnd"/>
      <w:r>
        <w:t>.</w:t>
      </w:r>
    </w:p>
    <w:p w14:paraId="41417050" w14:textId="77777777" w:rsidR="00577DBC" w:rsidRDefault="00577DBC"/>
    <w:p w14:paraId="067E81F6" w14:textId="77777777" w:rsidR="00577DBC" w:rsidRDefault="00577DBC">
      <w:r>
        <w:t>Push failed / 403 error:</w:t>
      </w:r>
    </w:p>
    <w:p w14:paraId="3E4C6620" w14:textId="27EB21FD" w:rsidR="00577DBC" w:rsidRDefault="00577DBC">
      <w:r>
        <w:t xml:space="preserve">    Cause: The GITLAB_TOKEN is incorrect, expired, or the user doesn’t have permission to push to the target namespace/project.</w:t>
      </w:r>
    </w:p>
    <w:p w14:paraId="13F6B677" w14:textId="77777777" w:rsidR="00577DBC" w:rsidRDefault="00577DBC">
      <w:r>
        <w:t xml:space="preserve">    Solution: Check the token permissions and ensure the target </w:t>
      </w:r>
      <w:proofErr w:type="spellStart"/>
      <w:r>
        <w:t>GitLab</w:t>
      </w:r>
      <w:proofErr w:type="spellEnd"/>
      <w:r>
        <w:t xml:space="preserve"> project exists or the token has rights to create it.</w:t>
      </w:r>
    </w:p>
    <w:p w14:paraId="7AC2A8BA" w14:textId="77777777" w:rsidR="00577DBC" w:rsidRDefault="00577DBC"/>
    <w:p w14:paraId="18CFDBF0" w14:textId="10E5B5B0" w:rsidR="00577DBC" w:rsidRDefault="00577DBC">
      <w:proofErr w:type="spellStart"/>
      <w:r>
        <w:t>Repos.csv</w:t>
      </w:r>
      <w:proofErr w:type="spellEnd"/>
      <w:r>
        <w:t xml:space="preserve"> not found!:</w:t>
      </w:r>
    </w:p>
    <w:p w14:paraId="79353D1B" w14:textId="77777777" w:rsidR="00577DBC" w:rsidRDefault="00577DBC">
      <w:r>
        <w:t xml:space="preserve">    Cause: The </w:t>
      </w:r>
      <w:proofErr w:type="spellStart"/>
      <w:r>
        <w:t>repos.csv</w:t>
      </w:r>
      <w:proofErr w:type="spellEnd"/>
      <w:r>
        <w:t xml:space="preserve"> file is not in the root directory of the repository where the pipeline runs.</w:t>
      </w:r>
    </w:p>
    <w:p w14:paraId="0A763A7C" w14:textId="77777777" w:rsidR="00577DBC" w:rsidRDefault="00577DBC">
      <w:r>
        <w:t xml:space="preserve">    Solution: Verify the file path and name.</w:t>
      </w:r>
    </w:p>
    <w:p w14:paraId="74AE5C51" w14:textId="77777777" w:rsidR="00577DBC" w:rsidRDefault="00577DBC"/>
    <w:p w14:paraId="6018953F" w14:textId="77777777" w:rsidR="00577DBC" w:rsidRDefault="00577DBC">
      <w:r>
        <w:t xml:space="preserve">Python script </w:t>
      </w:r>
      <w:proofErr w:type="spellStart"/>
      <w:r>
        <w:t>sync_ado_to_gitlab.py</w:t>
      </w:r>
      <w:proofErr w:type="spellEnd"/>
      <w:r>
        <w:t xml:space="preserve"> fails:</w:t>
      </w:r>
    </w:p>
    <w:p w14:paraId="2A227B76" w14:textId="77777777" w:rsidR="00577DBC" w:rsidRDefault="00577DBC">
      <w:r>
        <w:t xml:space="preserve">    Cause: This is likely due to API permission issues or script-specific errors.</w:t>
      </w:r>
    </w:p>
    <w:p w14:paraId="07E73516" w14:textId="77777777" w:rsidR="00577DBC" w:rsidRDefault="00577DBC">
      <w:r>
        <w:t xml:space="preserve">    Solution: Run the Python script locally with debug flags to isolate the issue. Check the tokens have API access.</w:t>
      </w:r>
    </w:p>
    <w:p w14:paraId="4BEC50F4" w14:textId="77777777" w:rsidR="00577DBC" w:rsidRDefault="00577DBC"/>
    <w:p w14:paraId="43EA70D0" w14:textId="5777D936" w:rsidR="00577DBC" w:rsidRDefault="00577DBC" w:rsidP="00577DBC">
      <w:pPr>
        <w:pStyle w:val="ListParagraph"/>
        <w:numPr>
          <w:ilvl w:val="0"/>
          <w:numId w:val="11"/>
        </w:numPr>
      </w:pPr>
      <w:r>
        <w:t>Conclusion</w:t>
      </w:r>
    </w:p>
    <w:p w14:paraId="13F6C30B" w14:textId="77777777" w:rsidR="00577DBC" w:rsidRDefault="00577DBC"/>
    <w:p w14:paraId="7CA52A8D" w14:textId="77777777" w:rsidR="00577DBC" w:rsidRDefault="00577DBC">
      <w:r>
        <w:t xml:space="preserve">This automated pipeline provides a reliable and repeatable method for migrating </w:t>
      </w:r>
      <w:proofErr w:type="spellStart"/>
      <w:r>
        <w:t>Git</w:t>
      </w:r>
      <w:proofErr w:type="spellEnd"/>
      <w:r>
        <w:t xml:space="preserve"> repositories from Azure DevOps to </w:t>
      </w:r>
      <w:proofErr w:type="spellStart"/>
      <w:r>
        <w:t>GitLab</w:t>
      </w:r>
      <w:proofErr w:type="spellEnd"/>
      <w:r>
        <w:t>, effectively working around source system access restrictions. The process is highly configurable through environment variables and a CSV map, making it easy to adapt for migrating entire projects or groups of repositories.</w:t>
      </w:r>
    </w:p>
    <w:p w14:paraId="675E4DD8" w14:textId="77777777" w:rsidR="00577DBC" w:rsidRDefault="00577DBC"/>
    <w:p w14:paraId="27DD4398" w14:textId="422B8EAA" w:rsidR="00577DBC" w:rsidRDefault="00577DBC">
      <w:r>
        <w:t>The handover of this process Is complete. Please ensure the credentials management and configuration files are well understood before proceeding with future migrations.</w:t>
      </w:r>
    </w:p>
    <w:p w14:paraId="6E76D5D0" w14:textId="77777777" w:rsidR="00577DBC" w:rsidRDefault="00577DBC"/>
    <w:p w14:paraId="5FF58439" w14:textId="77777777" w:rsidR="00577DBC" w:rsidRDefault="00577DBC">
      <w:r>
        <w:t>--- End of Document ---</w:t>
      </w:r>
    </w:p>
    <w:p w14:paraId="2291267F" w14:textId="61166CE2" w:rsidR="0045683D" w:rsidRDefault="0045683D"/>
    <w:sectPr w:rsidR="004568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350060"/>
    <w:multiLevelType w:val="multilevel"/>
    <w:tmpl w:val="D7BE34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1C725C"/>
    <w:multiLevelType w:val="hybridMultilevel"/>
    <w:tmpl w:val="ECFE78F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5395C"/>
    <w:multiLevelType w:val="hybridMultilevel"/>
    <w:tmpl w:val="EDA0D9CA"/>
    <w:lvl w:ilvl="0" w:tplc="FFFFFFFF">
      <w:start w:val="4"/>
      <w:numFmt w:val="bullet"/>
      <w:lvlText w:val="-"/>
      <w:lvlJc w:val="left"/>
      <w:pPr>
        <w:ind w:left="456" w:hanging="360"/>
      </w:pPr>
      <w:rPr>
        <w:rFonts w:ascii="Cambria" w:eastAsiaTheme="minorEastAsia" w:hAnsi="Cambria"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2" w15:restartNumberingAfterBreak="0">
    <w:nsid w:val="3F822336"/>
    <w:multiLevelType w:val="hybridMultilevel"/>
    <w:tmpl w:val="6B6EE1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E0CC2"/>
    <w:multiLevelType w:val="hybridMultilevel"/>
    <w:tmpl w:val="4AEA8796"/>
    <w:lvl w:ilvl="0" w:tplc="FFFFFFFF">
      <w:start w:val="5"/>
      <w:numFmt w:val="bullet"/>
      <w:lvlText w:val="-"/>
      <w:lvlJc w:val="left"/>
      <w:pPr>
        <w:ind w:left="456" w:hanging="360"/>
      </w:pPr>
      <w:rPr>
        <w:rFonts w:ascii="Cambria" w:eastAsiaTheme="minorEastAsia" w:hAnsi="Cambria"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16cid:durableId="1148937983">
    <w:abstractNumId w:val="8"/>
  </w:num>
  <w:num w:numId="2" w16cid:durableId="26948866">
    <w:abstractNumId w:val="6"/>
  </w:num>
  <w:num w:numId="3" w16cid:durableId="1240747156">
    <w:abstractNumId w:val="5"/>
  </w:num>
  <w:num w:numId="4" w16cid:durableId="1986008880">
    <w:abstractNumId w:val="4"/>
  </w:num>
  <w:num w:numId="5" w16cid:durableId="1725133749">
    <w:abstractNumId w:val="7"/>
  </w:num>
  <w:num w:numId="6" w16cid:durableId="321471291">
    <w:abstractNumId w:val="3"/>
  </w:num>
  <w:num w:numId="7" w16cid:durableId="1776442396">
    <w:abstractNumId w:val="2"/>
  </w:num>
  <w:num w:numId="8" w16cid:durableId="1662081956">
    <w:abstractNumId w:val="1"/>
  </w:num>
  <w:num w:numId="9" w16cid:durableId="1560363218">
    <w:abstractNumId w:val="0"/>
  </w:num>
  <w:num w:numId="10" w16cid:durableId="364596873">
    <w:abstractNumId w:val="13"/>
  </w:num>
  <w:num w:numId="11" w16cid:durableId="312872617">
    <w:abstractNumId w:val="9"/>
  </w:num>
  <w:num w:numId="12" w16cid:durableId="126708866">
    <w:abstractNumId w:val="10"/>
  </w:num>
  <w:num w:numId="13" w16cid:durableId="868686905">
    <w:abstractNumId w:val="11"/>
  </w:num>
  <w:num w:numId="14" w16cid:durableId="4040370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041"/>
    <w:rsid w:val="0015074B"/>
    <w:rsid w:val="00220F1C"/>
    <w:rsid w:val="0029639D"/>
    <w:rsid w:val="00315F46"/>
    <w:rsid w:val="00326F90"/>
    <w:rsid w:val="0045683D"/>
    <w:rsid w:val="00577DBC"/>
    <w:rsid w:val="0060389B"/>
    <w:rsid w:val="008A3B22"/>
    <w:rsid w:val="00980E7C"/>
    <w:rsid w:val="00AA1D8D"/>
    <w:rsid w:val="00B47730"/>
    <w:rsid w:val="00CB0664"/>
    <w:rsid w:val="00E70832"/>
    <w:rsid w:val="00FC693F"/>
    <w:rsid w:val="00FD2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92D2B"/>
  <w14:defaultImageDpi w14:val="300"/>
  <w15:docId w15:val="{93B34507-5669-034E-8DF7-5AFB82DF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15F46"/>
    <w:rPr>
      <w:color w:val="0000FF" w:themeColor="hyperlink"/>
      <w:u w:val="single"/>
    </w:rPr>
  </w:style>
  <w:style w:type="character" w:styleId="UnresolvedMention">
    <w:name w:val="Unresolved Mention"/>
    <w:basedOn w:val="DefaultParagraphFont"/>
    <w:uiPriority w:val="99"/>
    <w:semiHidden/>
    <w:unhideWhenUsed/>
    <w:rsid w:val="00315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uth2:$GITLAB_TOKEN@$GITLAB_URL/$GITLAB_NAMESPACE/$GL_REPO.git" TargetMode="External" /><Relationship Id="rId3" Type="http://schemas.openxmlformats.org/officeDocument/2006/relationships/styles" Target="styles.xml" /><Relationship Id="rId7" Type="http://schemas.openxmlformats.org/officeDocument/2006/relationships/hyperlink" Target="https://$AZURE_PAT@dev.azure.com/$AZURE_ORG/$AZURE_PROJECT/_git/$AZ_REPO"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Tetali Naga siva tata reddy</cp:lastModifiedBy>
  <cp:revision>2</cp:revision>
  <dcterms:created xsi:type="dcterms:W3CDTF">2025-08-20T10:09:00Z</dcterms:created>
  <dcterms:modified xsi:type="dcterms:W3CDTF">2025-08-20T10:09:00Z</dcterms:modified>
  <cp:category/>
</cp:coreProperties>
</file>